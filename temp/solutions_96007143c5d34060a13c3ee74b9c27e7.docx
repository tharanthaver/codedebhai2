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2238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23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6</w:t>
        <w:br/>
        <w:t>if number % 2 == 0:</w:t>
        <w:br/>
        <w:t xml:space="preserve">    print(f"{number} is even")</w:t>
        <w:br/>
        <w:t>else:</w:t>
        <w:br/>
        <w:t xml:space="preserve">    print(f"{number} 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height = 5</w:t>
        <w:br/>
        <w:t>for i in range(1, height + 1):</w:t>
        <w:br/>
        <w:t xml:space="preserve">    for j in range(i):</w:t>
        <w:br/>
        <w:t xml:space="preserve">        print("*", end="")</w:t>
        <w:br/>
        <w:t xml:space="preserve">    print()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801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4</w:t>
        <w:br/>
        <w:br/>
        <w:t>def get_day(n):</w:t>
        <w:br/>
        <w:t xml:space="preserve">    days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days.get(n, "Invalid day number")</w:t>
        <w:br/>
        <w:br/>
        <w:t>print(get_day(number))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br/>
        <w:t>if number &lt;= 1:</w:t>
        <w:br/>
        <w:t xml:space="preserve">    is_prime = False</w:t>
        <w:br/>
        <w:t>else:</w:t>
        <w:br/>
        <w:t xml:space="preserve">    for i in range(2, int(number ** 0.5) + 1):</w:t>
        <w:br/>
        <w:t xml:space="preserve">        if number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print(f"{number} is a prime number")</w:t>
        <w:br/>
        <w:t>else:</w:t>
        <w:br/>
        <w:t xml:space="preserve">    print(f"{number}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