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number in range(1, 51):</w:t>
        <w:br/>
        <w:t xml:space="preserve">    print(number)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2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number.")</w:t>
        <w:br/>
        <w:t>else:</w:t>
        <w:br/>
        <w:t xml:space="preserve">    print(number, "is not a prime number.")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