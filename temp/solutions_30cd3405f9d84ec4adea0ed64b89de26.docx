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[i for i in range(1, 16)]</w:t>
        <w:br/>
        <w:t>with open('array_data.txt', 'w') as f:</w:t>
        <w:br/>
        <w:t xml:space="preserve">    for num in arr:</w:t>
        <w:br/>
        <w:t xml:space="preserve">        f.write(f"{num}\n")</w:t>
        <w:br/>
        <w:t>with open('array_data.txt', 'r') as f:</w:t>
        <w:br/>
        <w:t xml:space="preserve">    retrieved_arr = [int(line.strip()) for line in f]</w:t>
        <w:br/>
        <w:t>print(retrieved_arr)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a = 3</w:t>
        <w:br/>
        <w:t xml:space="preserve">    b = 0</w:t>
        <w:br/>
        <w:t xml:space="preserve">    if not isinstance(a, int) or not isinstance(b, int):</w:t>
        <w:br/>
        <w:t xml:space="preserve">        raise TypeError("Data type mismatch")</w:t>
        <w:br/>
        <w:t xml:space="preserve">    result = a / b</w:t>
        <w:br/>
        <w:t xml:space="preserve">    print(result)</w:t>
        <w:br/>
        <w:t>except ZeroDivisionError:</w:t>
        <w:br/>
        <w:t xml:space="preserve">    print("Error: Division by zero is not allowed.")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5]</w:t>
        <w:br/>
        <w:t>with open('data.txt', 'w') as file:</w:t>
        <w:br/>
        <w:t xml:space="preserve">    for number in my_list:</w:t>
        <w:br/>
        <w:t xml:space="preserve">        file.write(f"{number}\n")</w:t>
        <w:br/>
        <w:t>with open('data.txt', 'r') as file:</w:t>
        <w:br/>
        <w:t xml:space="preserve">    retrieved_list = [int(line.strip()) for line in file]</w:t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range.")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'NoneType' object is not subscriptable.")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406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t xml:space="preserve">        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t xml:space="preserve">        </w:t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60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6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llist = LinkedList()</w:t>
        <w:br/>
        <w:t>llist.insert_at_beginning(3)</w:t>
        <w:br/>
        <w:t>llist.insert_at_beginning(2)</w:t>
        <w:br/>
        <w:t>llist.insert_at_beginning(1)</w:t>
        <w:br/>
        <w:t>llist.display()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[5, 6]], 7, [8, 9, [10]]]</w:t>
        <w:br/>
        <w:t>total_count = count_elements(jagged_array)</w:t>
        <w:br/>
        <w:t>print(total_count)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if len(arr) &lt; 2:</w:t>
        <w:br/>
        <w:t xml:space="preserve">    print("Array should have at least two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print("Array should have at least two distinct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13]</w:t>
        <w:br/>
        <w:t>prime_sum = 0</w:t>
        <w:br/>
        <w:t>odd_sum = 0</w:t>
        <w:br/>
        <w:t>for num in arr:</w:t>
        <w:br/>
        <w:t xml:space="preserve">    if is_prime(num):</w:t>
        <w:br/>
        <w:t xml:space="preserve">        prime_sum += num</w:t>
        <w:br/>
        <w:t xml:space="preserve">    if num % 2 != 0:</w:t>
        <w:br/>
        <w:t xml:space="preserve">        odd_sum += num</w:t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359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13, 14, 15]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[1, 3, 5, 7, 9, 11, 13, 15, 17, 19]</w:t>
        <w:br/>
        <w:t>target = 7</w:t>
        <w:br/>
        <w:t>result = binary_search(arr, target)</w:t>
        <w:br/>
        <w:t>if result != -1:</w:t>
        <w:br/>
        <w:t xml:space="preserve">    print(f"Element found at index {result}")</w:t>
        <w:br/>
        <w:t>else:</w:t>
        <w:br/>
        <w:t xml:space="preserve">    print("Element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9],</w:t>
        <w:br/>
        <w:t xml:space="preserve">    [10]</w:t>
        <w:br/>
        <w:t>]</w:t>
        <w:br/>
        <w:t>search_value = 7</w:t>
        <w:br/>
        <w:t>result = linear_search_jagged(jagged_array, search_value)</w:t>
        <w:br/>
        <w:t>if result:</w:t>
        <w:br/>
        <w:t xml:space="preserve">    print(f"Element found at row {result[0]}, column {result[1]}")</w:t>
        <w:br/>
        <w:t>else:</w:t>
        <w:br/>
        <w:t xml:space="preserve">    print("Element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self.head is None: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students_array = [</w:t>
        <w:br/>
        <w:t xml:space="preserve">    Student(1, "John", 85),</w:t>
        <w:br/>
        <w:t xml:space="preserve">    Student(2, "Robert", 92),</w:t>
        <w:br/>
        <w:t xml:space="preserve">    Student(3, "Michael", 78)</w:t>
        <w:br/>
        <w:t>]</w:t>
        <w:br/>
        <w:br/>
        <w:t>sorted_students = sorted(students_array,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result = linked_list.display()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5401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13, 14, 15]</w:t>
        <w:br/>
        <w:t>prime_count = 0</w:t>
        <w:br/>
        <w:t>odd_count = 0</w:t>
        <w:br/>
        <w:br/>
        <w:t>for num in arr: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 xml:space="preserve">    if num % 2 != 0:</w:t>
        <w:br/>
        <w:t xml:space="preserve">        odd_count += 1</w:t>
        <w:br/>
        <w:br/>
        <w:t>print(f"Prime numbers: {prime_count},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[[0 for _ in range(3)] for _ in range(3)]</w:t>
        <w:br/>
        <w:t>for i in range(3):</w:t>
        <w:br/>
        <w:t xml:space="preserve">    for j in range(3):</w:t>
        <w:br/>
        <w:t xml:space="preserve">        matrix[i][j] = random.randint(1, 10)</w:t>
        <w:br/>
        <w:br/>
        <w:t>for row in matrix:</w:t>
        <w:br/>
        <w:t xml:space="preserve">    row.sort()</w:t>
        <w:br/>
        <w:br/>
        <w:t>sorted_list = []</w:t>
        <w:br/>
        <w:t>for i in range(3):</w:t>
        <w:br/>
        <w:t xml:space="preserve">    for j in range(3):</w:t>
        <w:br/>
        <w:t xml:space="preserve">        sorted_list.append(matrix[i][j])</w:t>
        <w:br/>
        <w:br/>
        <w:t>unique_sorted = sorted(set(sorted_list))</w:t>
        <w:br/>
        <w:br/>
        <w:t>print(unique_sorted)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sys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filename, filepath):</w:t>
        <w:br/>
        <w:t xml:space="preserve">        self.files[filename] = filepath</w:t>
        <w:br/>
        <w:br/>
        <w:t xml:space="preserve">    def get_file_details(self, filename):</w:t>
        <w:br/>
        <w:t xml:space="preserve">        if filename in self.files:</w:t>
        <w:br/>
        <w:t xml:space="preserve">            filepath = self.files[filename]</w:t>
        <w:br/>
        <w:t xml:space="preserve">            try:</w:t>
        <w:br/>
        <w:t xml:space="preserve">                stat_info = os.stat(filepath)</w:t>
        <w:br/>
        <w:t xml:space="preserve">                return {</w:t>
        <w:br/>
        <w:t xml:space="preserve">                    'name': filename,</w:t>
        <w:br/>
        <w:t xml:space="preserve">                    'path': filepath,</w:t>
        <w:br/>
        <w:t xml:space="preserve">                    'size': stat_info.st_size,</w:t>
        <w:br/>
        <w:t xml:space="preserve">                    'created': stat_info.st_ctime,</w:t>
        <w:br/>
        <w:t xml:space="preserve">                    'modified': stat_info.st_mtime</w:t>
        <w:br/>
        <w:t xml:space="preserve">                }</w:t>
        <w:br/>
        <w:t xml:space="preserve">            except OSError:</w:t>
        <w:br/>
        <w:t xml:space="preserve">                return None</w:t>
        <w:br/>
        <w:t xml:space="preserve">        return None</w:t>
        <w:br/>
        <w:br/>
        <w:t>def search_file(filename, search_paths):</w:t>
        <w:br/>
        <w:t xml:space="preserve">    for path in search_paths:</w:t>
        <w:br/>
        <w:t xml:space="preserve">        for root, dirs, files in os.walk(path):</w:t>
        <w:br/>
        <w:t xml:space="preserve">            if filename in files:</w:t>
        <w:br/>
        <w:t xml:space="preserve">                return os.path.join(root, filename)</w:t>
        <w:br/>
        <w:t xml:space="preserve">    return None</w:t>
        <w:br/>
        <w:br/>
        <w:t>filenames = ['file1.txt', 'file2.txt', 'file3.txt']</w:t>
        <w:br/>
        <w:t>search_paths = ['.', '/tmp', '/home']</w:t>
        <w:br/>
        <w:t>target_file = 'file2.txt'</w:t>
        <w:br/>
        <w:br/>
        <w:t>directory = Directory()</w:t>
        <w:br/>
        <w:br/>
        <w:t>for filename in filenames:</w:t>
        <w:br/>
        <w:t xml:space="preserve">    filepath = search_file(filename, search_paths)</w:t>
        <w:br/>
        <w:t xml:space="preserve">    if filepath:</w:t>
        <w:br/>
        <w:t xml:space="preserve">        directory.add_file(filename, filepath)</w:t>
        <w:br/>
        <w:br/>
        <w:t>user_choice = 2</w:t>
        <w:br/>
        <w:t>if 0 &lt;= user_choice &lt; len(filenames):</w:t>
        <w:br/>
        <w:t xml:space="preserve">    selected_filename = filenames[user_choice]</w:t>
        <w:br/>
        <w:t xml:space="preserve">    details = directory.get_file_details(selected_filename)</w:t>
        <w:br/>
        <w:t xml:space="preserve">    if details:</w:t>
        <w:br/>
        <w:t xml:space="preserve">        print(f"File: {details['name']}")</w:t>
        <w:br/>
        <w:t xml:space="preserve">        print(f"Path: {details['path']}")</w:t>
        <w:br/>
        <w:t xml:space="preserve">        print(f"Size: {details['size']} bytes")</w:t>
        <w:br/>
        <w:t xml:space="preserve">        print(f"Created: {details['created']}")</w:t>
        <w:br/>
        <w:t xml:space="preserve">        print(f"Modified: {details['modified']}")</w:t>
        <w:br/>
        <w:t xml:space="preserve">    else:</w:t>
        <w:br/>
        <w:t xml:space="preserve">        print("File not found or inaccessible")</w:t>
        <w:br/>
        <w:t>else:</w:t>
        <w:br/>
        <w:t xml:space="preserve">    print("Invalid choice")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 = [("Alice", 85), ("Bob", 92), ("Charlie", 78), ("David", 96)]</w:t>
        <w:br/>
        <w:t>marks = [[85, 92, 78], [88, 90, 82], [79, 85, 88]]</w:t>
        <w:br/>
        <w:t>max_mark = marks[0][0]</w:t>
        <w:br/>
        <w:t>for row in marks:</w:t>
        <w:br/>
        <w:t xml:space="preserve">    for mark in row:</w:t>
        <w:br/>
        <w:t xml:space="preserve">        if mark &gt; max_mark:</w:t>
        <w:br/>
        <w:t xml:space="preserve">            max_mark = mark</w:t>
        <w:br/>
        <w:t>print(f"Highest mark in 2D array: {max_mark}")</w:t>
        <w:br/>
        <w:t>student_dict = {}</w:t>
        <w:br/>
        <w:t>for name, mark in students:</w:t>
        <w:br/>
        <w:t xml:space="preserve">    student_dict[name] = mark</w:t>
        <w:br/>
        <w:t>search_name = "David"</w:t>
        <w:br/>
        <w:t>if search_name in student_dict:</w:t>
        <w:br/>
        <w:t xml:space="preserve">    print(f"{search_name}'s mark: {student_dict[search_name]}")</w:t>
        <w:br/>
        <w:t>else:</w:t>
        <w:br/>
        <w:t xml:space="preserve">    print(f"{search_name}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359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id):</w:t>
        <w:br/>
        <w:t xml:space="preserve">        self.id = id</w:t>
        <w:br/>
        <w:br/>
        <w:t>def binary_search_jagged(arr, target):</w:t>
        <w:br/>
        <w:t xml:space="preserve">    for i in range(len(arr)):</w:t>
        <w:br/>
        <w:t xml:space="preserve">        low = 0</w:t>
        <w:br/>
        <w:t xml:space="preserve">        high = len(arr[i]) - 1</w:t>
        <w:br/>
        <w:t xml:space="preserve">        while low &lt;= high:</w:t>
        <w:br/>
        <w:t xml:space="preserve">            mid = (low + high) // 2</w:t>
        <w:br/>
        <w:t xml:space="preserve">            if arr[i][mid].id == target:</w:t>
        <w:br/>
        <w:t xml:space="preserve">                return (i, mid)</w:t>
        <w:br/>
        <w:t xml:space="preserve">            elif arr[i][mid].id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(-1, -1)</w:t>
        <w:br/>
        <w:br/>
        <w:t>employee_ids = [[Employee(101), Employee(103), Employee(105)], [Employee(201), Employee(204)], [Employee(301), Employee(303), Employee(305), Employee(307)]]</w:t>
        <w:br/>
        <w:t>search_id = 204</w:t>
        <w:br/>
        <w:t>result = binary_search_jagged(employee_ids, search_id)</w:t>
        <w:br/>
        <w:t>if result != (-1, -1):</w:t>
        <w:br/>
        <w:t xml:space="preserve">    print(f"Employee ID {search_id} found at position ({result[0]}, {result[1]})")</w:t>
        <w:br/>
        <w:t>else:</w:t>
        <w:br/>
        <w:t xml:space="preserve">    print(f"Employee ID {search_id} not found")</w:t>
        <w:br/>
        <w:br/>
        <w:t>stack = []</w:t>
        <w:br/>
        <w:t>for sublist in employee_ids:</w:t>
        <w:br/>
        <w:t xml:space="preserve">    for emp in sublist:</w:t>
        <w:br/>
        <w:t xml:space="preserve">        stack.append(emp.id)</w:t>
        <w:br/>
        <w:br/>
        <w:t>print("Stack contents:", stack)</w:t>
        <w:br/>
        <w:t>popped_item = stack.pop()</w:t>
        <w:br/>
        <w:t>print("Popped item:", popped_item)</w:t>
        <w:br/>
        <w:t>print("Stack after pop:", stack)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3670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6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deque()</w:t>
        <w:br/>
        <w:br/>
        <w:t>for product in sorted_products:</w:t>
        <w:br/>
        <w:t xml:space="preserve">    queue.append(product)</w:t>
        <w:br/>
        <w:br/>
        <w:t>print("Products processed in FIFO order (from queue):")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3706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7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