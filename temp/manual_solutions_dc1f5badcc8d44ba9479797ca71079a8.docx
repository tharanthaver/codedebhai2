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16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 or n == 1:</w:t>
        <w:br/>
        <w:t xml:space="preserve">        return 1</w:t>
        <w:br/>
        <w:t xml:space="preserve">    else:</w:t>
        <w:br/>
        <w:t xml:space="preserve">        return n * factorial(n-1)</w:t>
        <w:br/>
        <w:br/>
        <w:t>result = factorial(16)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