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3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get_day(day):</w:t>
        <w:br/>
        <w:t xml:space="preserve">    switch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switch.get(day, "Invalid day")</w:t>
        <w:br/>
        <w:br/>
        <w:t>day_number = 1</w:t>
        <w:br/>
        <w:t>print(get_day(day_number))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int(n**0.5)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