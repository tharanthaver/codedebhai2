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13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3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8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height = 5</w:t>
        <w:br/>
        <w:t>for i in range(1, height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163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switch_day(day):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days.get(day, "Invalid day number")</w:t>
        <w:br/>
        <w:br/>
        <w:t>day_number = 9</w:t>
        <w:br/>
        <w:t>result = switch_day(day_number)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total = 0</w:t>
        <w:br/>
        <w:t>i = 1</w:t>
        <w:br/>
        <w:t>while i &lt;= n:</w:t>
        <w:br/>
        <w:t xml:space="preserve">    total += i</w:t>
        <w:br/>
        <w:t xml:space="preserve">    i += 1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