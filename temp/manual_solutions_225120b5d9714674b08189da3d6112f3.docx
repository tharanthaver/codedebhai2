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 "data.txt", "report.pdf", "notes.docx", "data.txt", "image.png" };</w:t>
        <w:br/>
        <w:t xml:space="preserve">        string searchFile = "data.txt";</w:t>
        <w:br/>
        <w:t xml:space="preserve">        </w:t>
        <w:br/>
        <w:t xml:space="preserve">        Dictionary&lt;string, FileInfoSim&gt; directory = new Dictionary&lt;string, FileInfoSim&gt;();</w:t>
        <w:br/>
        <w:t xml:space="preserve">        </w:t>
        <w:br/>
        <w:t xml:space="preserve">        foreach (string filename in filenames)</w:t>
        <w:br/>
        <w:t xml:space="preserve">        {</w:t>
        <w:br/>
        <w:t xml:space="preserve">            if (!directory.ContainsKey(filename))</w:t>
        <w:br/>
        <w:t xml:space="preserve">            {</w:t>
        <w:br/>
        <w:t xml:space="preserve">                directory[filename] = new FileInfoSim(filename);</w:t>
        <w:br/>
        <w:t xml:space="preserve">            }</w:t>
        <w:br/>
        <w:t xml:space="preserve">        }</w:t>
        <w:br/>
        <w:t xml:space="preserve">        </w:t>
        <w:br/>
        <w:t xml:space="preserve">        if (directory.ContainsKey(searchFile))</w:t>
        <w:br/>
        <w:t xml:space="preserve">        {</w:t>
        <w:br/>
        <w:t xml:space="preserve">            FileInfoSim fileInfo = directory[searchFile];</w:t>
        <w:br/>
        <w:t xml:space="preserve">            Console.WriteLine($"File found: {fileInfo.Name}");</w:t>
        <w:br/>
        <w:t xml:space="preserve">            Console.WriteLine($"Size: {fileInfo.Size} bytes");</w:t>
        <w:br/>
        <w:t xml:space="preserve">            Console.WriteLine($"Created: {fileInfo.CreationTime}");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Console.WriteLine($"File '{searchFile}' not found.");</w:t>
        <w:br/>
        <w:t xml:space="preserve">        }</w:t>
        <w:br/>
        <w:t xml:space="preserve">        </w:t>
        <w:br/>
        <w:t xml:space="preserve">        Console.WriteLine($"Total valid files in directory: {directory.Count}");</w:t>
        <w:br/>
        <w:t xml:space="preserve">    }</w:t>
        <w:br/>
        <w:t>}</w:t>
        <w:br/>
        <w:br/>
        <w:t>public class FileInfoSim</w:t>
        <w:br/>
        <w:t>{</w:t>
        <w:br/>
        <w:t xml:space="preserve">    public string Name { get; set; }</w:t>
        <w:br/>
        <w:t xml:space="preserve">    public long Size { get; set; }</w:t>
        <w:br/>
        <w:t xml:space="preserve">    public DateTime CreationTime { get; set; }</w:t>
        <w:br/>
        <w:t xml:space="preserve">    </w:t>
        <w:br/>
        <w:t xml:space="preserve">    public FileInfoSim(string filename)</w:t>
        <w:br/>
        <w:t xml:space="preserve">    {</w:t>
        <w:br/>
        <w:t xml:space="preserve">        Name = filename;</w:t>
        <w:br/>
        <w:t xml:space="preserve">        Random rnd = new Random();</w:t>
        <w:br/>
        <w:t xml:space="preserve">        Size = rnd.Next(1000, 10000);</w:t>
        <w:br/>
        <w:t xml:space="preserve">        CreationTime = DateTime.Now.AddDays(-rnd.Next(1, 30));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