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factoriall of 5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factorial(n):</w:t>
        <w:br/>
        <w:t xml:space="preserve">    result = 1</w:t>
        <w:br/>
        <w:t xml:space="preserve">    for i in range(1, n + 1):</w:t>
        <w:br/>
        <w:t xml:space="preserve">        result *= i</w:t>
        <w:br/>
        <w:t xml:space="preserve">    return result</w:t>
        <w:br/>
        <w:br/>
        <w:t>number = 5</w:t>
        <w:br/>
        <w:t>result = factorial(number)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