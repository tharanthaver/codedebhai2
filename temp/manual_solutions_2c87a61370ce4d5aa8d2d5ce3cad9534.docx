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factorioal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if n == 0:</w:t>
        <w:br/>
        <w:t xml:space="preserve">        return 1</w:t>
        <w:br/>
        <w:t xml:space="preserve">    else:</w:t>
        <w:br/>
        <w:t xml:space="preserve">        return n * factorial(n - 1)</w:t>
        <w:br/>
        <w:br/>
        <w:t>result = factorial(5)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467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677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