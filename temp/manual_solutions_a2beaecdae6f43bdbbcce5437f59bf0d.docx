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 or n == 1: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