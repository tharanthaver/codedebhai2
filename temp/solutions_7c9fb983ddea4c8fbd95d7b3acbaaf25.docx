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1.Write a program to print the numbers from 1 to 50 using a for loop.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for i in range(1, 51):</w:t>
        <w:br/>
        <w:t xml:space="preserve">    print(i)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781366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81366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2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2.Write a program that takes an integer as input and checks if it is even or odd.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number = 4</w:t>
        <w:br/>
        <w:t>if number % 2 == 0:</w:t>
        <w:br/>
        <w:t xml:space="preserve">    print(f"{number} is even")</w:t>
        <w:br/>
        <w:t>else:</w:t>
        <w:br/>
        <w:t xml:space="preserve">    print(f"{number} is odd")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2987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2987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3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3.Create a program that prints a right -angled triangle pattern of * with a height of 5.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for i in range(1, 6):</w:t>
        <w:br/>
        <w:t xml:space="preserve">    print("*" * i)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1216304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163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4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4.Write a program that takes a number (1 -7) as input and prints the corresponding day of the week using a switch statement.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number = 5</w:t>
        <w:br/>
        <w:br/>
        <w:t>def get_day(n):</w:t>
        <w:br/>
        <w:t xml:space="preserve">    match n:</w:t>
        <w:br/>
        <w:t xml:space="preserve">        case 1:</w:t>
        <w:br/>
        <w:t xml:space="preserve">            return "Monday"</w:t>
        <w:br/>
        <w:t xml:space="preserve">        case 2:</w:t>
        <w:br/>
        <w:t xml:space="preserve">            return "Tuesday"</w:t>
        <w:br/>
        <w:t xml:space="preserve">        case 3:</w:t>
        <w:br/>
        <w:t xml:space="preserve">            return "Wednesday"</w:t>
        <w:br/>
        <w:t xml:space="preserve">        case 4:</w:t>
        <w:br/>
        <w:t xml:space="preserve">            return "Thursday"</w:t>
        <w:br/>
        <w:t xml:space="preserve">        case 5:</w:t>
        <w:br/>
        <w:t xml:space="preserve">            return "Friday"</w:t>
        <w:br/>
        <w:t xml:space="preserve">        case 6:</w:t>
        <w:br/>
        <w:t xml:space="preserve">            return "Saturday"</w:t>
        <w:br/>
        <w:t xml:space="preserve">        case 7:</w:t>
        <w:br/>
        <w:t xml:space="preserve">            return "Sunday"</w:t>
        <w:br/>
        <w:t xml:space="preserve">        case _:</w:t>
        <w:br/>
        <w:t xml:space="preserve">            return "Invalid day number"</w:t>
        <w:br/>
        <w:br/>
        <w:t>day = get_day(number)</w:t>
        <w:br/>
        <w:t>print(day)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29872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2987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5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5.Write a program to calculate the sum of all numbers from 1 to n using a while loop.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n = 10</w:t>
        <w:br/>
        <w:t>sum = 0</w:t>
        <w:br/>
        <w:t>i = 1</w:t>
        <w:br/>
        <w:t>while i &lt;= n:</w:t>
        <w:br/>
        <w:t xml:space="preserve">    sum += i</w:t>
        <w:br/>
        <w:t xml:space="preserve">    i += 1</w:t>
        <w:br/>
        <w:t>print(sum)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29872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2987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6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6.Write a program to check if a given number is prime or not using a for loop and if conditions.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n = 17</w:t>
        <w:br/>
        <w:t>is_prime = True</w:t>
        <w:br/>
        <w:br/>
        <w:t>if n &lt;= 1:</w:t>
        <w:br/>
        <w:t xml:space="preserve">    is_prime = False</w:t>
        <w:br/>
        <w:t>else:</w:t>
        <w:br/>
        <w:t xml:space="preserve">    for i in range(2, int(n ** 0.5) + 1):</w:t>
        <w:br/>
        <w:t xml:space="preserve">        if n % i == 0:</w:t>
        <w:br/>
        <w:t xml:space="preserve">            is_prime = False</w:t>
        <w:br/>
        <w:t xml:space="preserve">            break</w:t>
        <w:br/>
        <w:br/>
        <w:t>if is_prime:</w:t>
        <w:br/>
        <w:t xml:space="preserve">    print(n, "is a prime number")</w:t>
        <w:br/>
        <w:t>else:</w:t>
        <w:br/>
        <w:t xml:space="preserve">    print(n, "is not a prime number")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29872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29872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