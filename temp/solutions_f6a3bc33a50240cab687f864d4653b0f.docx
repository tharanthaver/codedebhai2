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9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get_day_of_week(number):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days.get(number, "Invalid day number")</w:t>
        <w:br/>
        <w:br/>
        <w:t>number = 7</w:t>
        <w:br/>
        <w:t>print(get_day_of_week(number))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