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[i for i in range(1, 16)]</w:t>
        <w:br/>
        <w:t>with open('array_data.txt', 'w') as f:</w:t>
        <w:br/>
        <w:t xml:space="preserve">    for num in arr:</w:t>
        <w:br/>
        <w:t xml:space="preserve">        f.write(f"{num}\n")</w:t>
        <w:br/>
        <w:t>with open('array_data.txt', 'r') as f:</w:t>
        <w:br/>
        <w:t xml:space="preserve">    retrieved_arr = [int(line.strip()) for line in f]</w:t>
        <w:br/>
        <w:t>print(retrieved_arr)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a = 7</w:t>
        <w:br/>
        <w:t xml:space="preserve">    b = 0</w:t>
        <w:br/>
        <w:t xml:space="preserve">    if not isinstance(a, int) or not isinstance(b, int):</w:t>
        <w:br/>
        <w:t xml:space="preserve">        raise TypeError("Data type does not match")</w:t>
        <w:br/>
        <w:t xml:space="preserve">    result = a / b</w:t>
        <w:br/>
        <w:t xml:space="preserve">    print(result)</w:t>
        <w:br/>
        <w:t>except ZeroDivisionError:</w:t>
        <w:br/>
        <w:t xml:space="preserve">    print("Error: Division by zero is not allowed.")</w:t>
        <w:br/>
        <w:t>except TypeError as e:</w:t>
        <w:br/>
        <w:t xml:space="preserve">    print(f"Error: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[1, 2, 3, 4, 5]</w:t>
        <w:br/>
        <w:t>with open('data.txt', 'w') as file:</w:t>
        <w:br/>
        <w:t xml:space="preserve">    for num in my_list:</w:t>
        <w:br/>
        <w:t xml:space="preserve">        file.write(f"{num}\n")</w:t>
        <w:br/>
        <w:t>with open('data.txt', 'r') as file:</w:t>
        <w:br/>
        <w:t xml:space="preserve">    retrieved_list = [int(line.strip()) for line in file]</w:t>
        <w:br/>
        <w:t>print(retrieved_list)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print("IndexError: List index out of range")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print("TypeError: NoneType is not subscriptable")</w:t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llist = LinkedList()</w:t>
        <w:br/>
        <w:t>llist.insert_at_beginning(3)</w:t>
        <w:br/>
        <w:t>llist.insert_at_beginning(2)</w:t>
        <w:br/>
        <w:t>llist.insert_at_beginning(1)</w:t>
        <w:br/>
        <w:t>llist.display()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t>elements = [10, 20, 30, 40, 50]</w:t>
        <w:br/>
        <w:t>for element in elements:</w:t>
        <w:br/>
        <w:t xml:space="preserve">    stack.push(element)</w:t>
        <w:br/>
        <w:br/>
        <w:t>removed_elements = []</w:t>
        <w:br/>
        <w:t>while not stack.is_empty():</w:t>
        <w:br/>
        <w:t xml:space="preserve">    removed_elements.append(stack.pop())</w:t>
        <w:br/>
        <w:br/>
        <w:t>print(removed_elements)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list):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jagged_array = [[1, 2, 3], [4, [5, 6]], 7, [8, 9, [10]]]</w:t>
        <w:br/>
        <w:t>total_count = count_elements(jagged_array)</w:t>
        <w:br/>
        <w:t>print(total_count)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13, 14, 15]</w:t>
        <w:br/>
        <w:t>non_primes = []</w:t>
        <w:br/>
        <w:t>for num in arr:</w:t>
        <w:br/>
        <w:t xml:space="preserve">    if not is_prime(num):</w:t>
        <w:br/>
        <w:t xml:space="preserve">        non_primes.append(num)</w:t>
        <w:br/>
        <w:t>print(non_primes)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[12, 45, 2, 41, 31, 10, 8, 6, 4]</w:t>
        <w:br/>
        <w:t>if len(arr) &lt; 2:</w:t>
        <w:br/>
        <w:t xml:space="preserve">    print("Array should have at least two elements")</w:t>
        <w:br/>
        <w:t>else:</w:t>
        <w:br/>
        <w:t xml:space="preserve">    unique_nums = list(set(arr))</w:t>
        <w:br/>
        <w:t xml:space="preserve">    if len(unique_nums) &lt; 2:</w:t>
        <w:br/>
        <w:t xml:space="preserve">        print("Array should have at least two distinct elements")</w:t>
        <w:br/>
        <w:t xml:space="preserve">    else:</w:t>
        <w:br/>
        <w:t xml:space="preserve">        unique_nums.sort()</w:t>
        <w:br/>
        <w:t xml:space="preserve">        second_smallest = unique_nums[1]</w:t>
        <w:br/>
        <w:t xml:space="preserve">        second_largest = unique_nums[-2]</w:t>
        <w:br/>
        <w:t xml:space="preserve">        print(f"Second smallest: {second_smallest}, Second largest: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for i in range(3, int(n**0.5) + 1, 2):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13]</w:t>
        <w:br/>
        <w:t>prime_sum = 0</w:t>
        <w:br/>
        <w:t>odd_sum = 0</w:t>
        <w:br/>
        <w:t>for num in arr:</w:t>
        <w:br/>
        <w:t xml:space="preserve">    if is_prime(num):</w:t>
        <w:br/>
        <w:t xml:space="preserve">        prime_sum += num</w:t>
        <w:br/>
        <w:t xml:space="preserve">    if num % 2 != 0:</w:t>
        <w:br/>
        <w:t xml:space="preserve">        odd_sum += num</w:t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10]</w:t>
        <w:br/>
        <w:t>even_count = 0</w:t>
        <w:br/>
        <w:t>prime_count = 0</w:t>
        <w:br/>
        <w:t>for num in arr:</w:t>
        <w:br/>
        <w:t xml:space="preserve">    if num % 2 == 0:</w:t>
        <w:br/>
        <w:t xml:space="preserve">        even_count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print(f"Even numbers: {even_count},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[2, 5, 8, 12, 16, 23, 38, 56, 72, 91]</w:t>
        <w:br/>
        <w:t>target = 23</w:t>
        <w:br/>
        <w:t>result = binary_search(arr, target)</w:t>
        <w:br/>
        <w:t>if result != -1:</w:t>
        <w:br/>
        <w:t xml:space="preserve">    print(f"Element found at index {result}")</w:t>
        <w:br/>
        <w:t>else:</w:t>
        <w:br/>
        <w:t xml:space="preserve">    print("Element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n = len(matrix)</w:t>
        <w:br/>
        <w:t>total = 0</w:t>
        <w:br/>
        <w:t>for i in range(n):</w:t>
        <w:br/>
        <w:t xml:space="preserve">    for j in range(i + 1):</w:t>
        <w:br/>
        <w:t xml:space="preserve">        total += matrix[i][j]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9],</w:t>
        <w:br/>
        <w:t xml:space="preserve">    [10]</w:t>
        <w:br/>
        <w:t>]</w:t>
        <w:br/>
        <w:t>search_value = 7</w:t>
        <w:br/>
        <w:t>result = linear_search_jagged(jagged_array, search_value)</w:t>
        <w:br/>
        <w:t>if result:</w:t>
        <w:br/>
        <w:t xml:space="preserve">    print(f"Element found at row {result[0]}, column {result[1]}")</w:t>
        <w:br/>
        <w:t>else:</w:t>
        <w:br/>
        <w:t xml:space="preserve">    print("Element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t xml:space="preserve">    def __repr__(self):</w:t>
        <w:br/>
        <w:t xml:space="preserve">        return f"Student(ID={self.ID}, Father_Name='{self.Father_Name}', Marks={self.Marks})"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def append(self, data):</w:t>
        <w:br/>
        <w:t xml:space="preserve">        new_node = Node(data)</w:t>
        <w:br/>
        <w:t xml:space="preserve">        if self.head is None:</w:t>
        <w:br/>
        <w:t xml:space="preserve">            self.head = new_node</w:t>
        <w:br/>
        <w:t xml:space="preserve">            return</w:t>
        <w:br/>
        <w:t xml:space="preserve">        last = self.head</w:t>
        <w:br/>
        <w:t xml:space="preserve">        while last.next:</w:t>
        <w:br/>
        <w:t xml:space="preserve">            last = last.next</w:t>
        <w:br/>
        <w:t xml:space="preserve">        last.next = new_node</w:t>
        <w:br/>
        <w:t xml:space="preserve">    def display(self):</w:t>
        <w:br/>
        <w:t xml:space="preserve">        elements = []</w:t>
        <w:br/>
        <w:t xml:space="preserve">        current = self.head</w:t>
        <w:br/>
        <w:t xml:space="preserve">        while current:</w:t>
        <w:br/>
        <w:t xml:space="preserve">            elements.append(current.data)</w:t>
        <w:br/>
        <w:t xml:space="preserve">            current = current.next</w:t>
        <w:br/>
        <w:t xml:space="preserve">        return elements</w:t>
        <w:br/>
        <w:br/>
        <w:t>students_array = [</w:t>
        <w:br/>
        <w:t xml:space="preserve">    Student(1, "Robert", 85),</w:t>
        <w:br/>
        <w:t xml:space="preserve">    Student(2, "John", 92),</w:t>
        <w:br/>
        <w:t xml:space="preserve">    Student(3, "Michael", 78)</w:t>
        <w:br/>
        <w:t>]</w:t>
        <w:br/>
        <w:br/>
        <w:t>sorted_students = sorted(students_array,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result = linked_list.display()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6362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13]</w:t>
        <w:br/>
        <w:t>prime_count = 0</w:t>
        <w:br/>
        <w:t>odd_count = 0</w:t>
        <w:br/>
        <w:t>for num in arr:</w:t>
        <w:br/>
        <w:t xml:space="preserve">    if num % 2 != 0:</w:t>
        <w:br/>
        <w:t xml:space="preserve">        odd_count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print(f"Prime numbers: {prime_count},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10) for _ in range(3)] for _ in range(3)]</w:t>
        <w:br/>
        <w:t>print("Original Matrix:")</w:t>
        <w:br/>
        <w:t>for row in matrix:</w:t>
        <w:br/>
        <w:t xml:space="preserve">    print(row)</w:t>
        <w:br/>
        <w:br/>
        <w:t>for row in matrix:</w:t>
        <w:br/>
        <w:t xml:space="preserve">    row.sort()</w:t>
        <w:br/>
        <w:br/>
        <w:t>print("\nMatrix with Sorted Rows:")</w:t>
        <w:br/>
        <w:t>for row in matrix:</w:t>
        <w:br/>
        <w:t xml:space="preserve">    print(row)</w:t>
        <w:br/>
        <w:br/>
        <w:t>sorted_list = []</w:t>
        <w:br/>
        <w:t>for row in matrix:</w:t>
        <w:br/>
        <w:t xml:space="preserve">    for value in row:</w:t>
        <w:br/>
        <w:t xml:space="preserve">        sorted_list.append(value)</w:t>
        <w:br/>
        <w:br/>
        <w:t>unique_sorted = sorted(set(sorted_list))</w:t>
        <w:br/>
        <w:t>print("\nUnique Values in Sorted Order:")</w:t>
        <w:br/>
        <w:t>print(unique_sorted)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5189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8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br/>
        <w:t>class Directory:</w:t>
        <w:br/>
        <w:t xml:space="preserve">    def __init__(self):</w:t>
        <w:br/>
        <w:t xml:space="preserve">        self.files = {}</w:t>
        <w:br/>
        <w:br/>
        <w:t xml:space="preserve">    def add_file(self, filename, filepath):</w:t>
        <w:br/>
        <w:t xml:space="preserve">        self.files[filename] = filepath</w:t>
        <w:br/>
        <w:br/>
        <w:t xml:space="preserve">    def get_file_details(self, filename):</w:t>
        <w:br/>
        <w:t xml:space="preserve">        if filename in self.files:</w:t>
        <w:br/>
        <w:t xml:space="preserve">            filepath = self.files[filename]</w:t>
        <w:br/>
        <w:t xml:space="preserve">            try:</w:t>
        <w:br/>
        <w:t xml:space="preserve">                stat_info = os.stat(filepath)</w:t>
        <w:br/>
        <w:t xml:space="preserve">                return {</w:t>
        <w:br/>
        <w:t xml:space="preserve">                    'filename': filename,</w:t>
        <w:br/>
        <w:t xml:space="preserve">                    'path': filepath,</w:t>
        <w:br/>
        <w:t xml:space="preserve">                    'size': stat_info.st_size,</w:t>
        <w:br/>
        <w:t xml:space="preserve">                    'last_modified': stat_info.st_mtime</w:t>
        <w:br/>
        <w:t xml:space="preserve">                }</w:t>
        <w:br/>
        <w:t xml:space="preserve">            except OSError:</w:t>
        <w:br/>
        <w:t xml:space="preserve">                return None</w:t>
        <w:br/>
        <w:t xml:space="preserve">        return None</w:t>
        <w:br/>
        <w:br/>
        <w:t>def search_file(filename, search_paths):</w:t>
        <w:br/>
        <w:t xml:space="preserve">    for path in search_paths:</w:t>
        <w:br/>
        <w:t xml:space="preserve">        for root, dirs, files in os.walk(path):</w:t>
        <w:br/>
        <w:t xml:space="preserve">            if filename in files:</w:t>
        <w:br/>
        <w:t xml:space="preserve">                return os.path.join(root, filename)</w:t>
        <w:br/>
        <w:t xml:space="preserve">    return None</w:t>
        <w:br/>
        <w:br/>
        <w:t>filenames = ["file1.txt", "document.pdf", "image.jpg", "data.csv", "report.doc", "notes.txt", "presentation.pptx", "backup.zip"]</w:t>
        <w:br/>
        <w:t>search_paths = ["/home/user/documents", "/home/user/downloads"]</w:t>
        <w:br/>
        <w:t>target_file = "notes.txt"</w:t>
        <w:br/>
        <w:br/>
        <w:t>directory = Directory()</w:t>
        <w:br/>
        <w:br/>
        <w:t>for filename in filenames:</w:t>
        <w:br/>
        <w:t xml:space="preserve">    filepath = search_file(filename, search_paths)</w:t>
        <w:br/>
        <w:t xml:space="preserve">    if filepath:</w:t>
        <w:br/>
        <w:t xml:space="preserve">        directory.add_file(filename, filepath)</w:t>
        <w:br/>
        <w:br/>
        <w:t>user_input = 8</w:t>
        <w:br/>
        <w:t>if user_input == 8:</w:t>
        <w:br/>
        <w:t xml:space="preserve">    details = directory.get_file_details(target_file)</w:t>
        <w:br/>
        <w:t xml:space="preserve">    if details:</w:t>
        <w:br/>
        <w:t xml:space="preserve">        print(f"File: {details['filename']}")</w:t>
        <w:br/>
        <w:t xml:space="preserve">        print(f"Path: {details['path']}")</w:t>
        <w:br/>
        <w:t xml:space="preserve">        print(f"Size: {details['size']} bytes")</w:t>
        <w:br/>
        <w:t xml:space="preserve">        print(f"Last Modified: {details['last_modified']}")</w:t>
        <w:br/>
        <w:t xml:space="preserve">    else:</w:t>
        <w:br/>
        <w:t xml:space="preserve">        print("File not found or inaccessible")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 = [("Alice", 85), ("Bob", 92), ("Charlie", 78), ("David", 96)]</w:t>
        <w:br/>
        <w:t>marks = [[85, 92, 78], [96, 88, 91]]</w:t>
        <w:br/>
        <w:t>max_mark = marks[0][0]</w:t>
        <w:br/>
        <w:t>for row in marks:</w:t>
        <w:br/>
        <w:t xml:space="preserve">    for mark in row:</w:t>
        <w:br/>
        <w:t xml:space="preserve">        if mark &gt; max_mark:</w:t>
        <w:br/>
        <w:t xml:space="preserve">            max_mark = mark</w:t>
        <w:br/>
        <w:t>print(f"Highest mark in 2D array: {max_mark}")</w:t>
        <w:br/>
        <w:t>student_dict = {}</w:t>
        <w:br/>
        <w:t>for name, mark in students:</w:t>
        <w:br/>
        <w:t xml:space="preserve">    student_dict[name] = mark</w:t>
        <w:br/>
        <w:t>search_name = "David"</w:t>
        <w:br/>
        <w:t>if search_name in student_dict:</w:t>
        <w:br/>
        <w:t xml:space="preserve">    print(f"{search_name}'s mark: {student_dict[search_name]}")</w:t>
        <w:br/>
        <w:t>else:</w:t>
        <w:br/>
        <w:t xml:space="preserve">    print(f"{search_name}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Employee:</w:t>
        <w:br/>
        <w:t xml:space="preserve">    def __init__(self, id):</w:t>
        <w:br/>
        <w:t xml:space="preserve">        self.id = id</w:t>
        <w:br/>
        <w:br/>
        <w:t>def binary_search_jagged(arr, target):</w:t>
        <w:br/>
        <w:t xml:space="preserve">    for i in range(len(arr)):</w:t>
        <w:br/>
        <w:t xml:space="preserve">        low = 0</w:t>
        <w:br/>
        <w:t xml:space="preserve">        high = len(arr[i]) - 1</w:t>
        <w:br/>
        <w:t xml:space="preserve">        while low &lt;= high:</w:t>
        <w:br/>
        <w:t xml:space="preserve">            mid = (low + high) // 2</w:t>
        <w:br/>
        <w:t xml:space="preserve">            if arr[i][mid].id == target:</w:t>
        <w:br/>
        <w:t xml:space="preserve">                return (i, mid)</w:t>
        <w:br/>
        <w:t xml:space="preserve">            elif arr[i][mid].id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return (-1, -1)</w:t>
        <w:br/>
        <w:br/>
        <w:t>employee_ids = [[Employee(101), Employee(103), Employee(105)], [Employee(201), Employee(204)], [Employee(301), Employee(303), Employee(305), Employee(307)]]</w:t>
        <w:br/>
        <w:t>search_id = 204</w:t>
        <w:br/>
        <w:t>result = binary_search_jagged(employee_ids, search_id)</w:t>
        <w:br/>
        <w:t>print(f"Employee ID {search_id} found at position: {result}")</w:t>
        <w:br/>
        <w:br/>
        <w:t>stack = []</w:t>
        <w:br/>
        <w:t>for sublist in employee_ids:</w:t>
        <w:br/>
        <w:t xml:space="preserve">    for emp in sublist:</w:t>
        <w:br/>
        <w:t xml:space="preserve">        stack.append(emp.id)</w:t>
        <w:br/>
        <w:br/>
        <w:t>print("Stack contents:", stack)</w:t>
        <w:br/>
        <w:t>popped_value = stack.pop()</w:t>
        <w:br/>
        <w:t>print("Popped value:", popped_value)</w:t>
        <w:br/>
        <w:t>stack.append(401)</w:t>
        <w:br/>
        <w:t>print("Stack after push:", stack)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74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49.99),</w:t>
        <w:br/>
        <w:t xml:space="preserve">    Product(4, "Monitor", 199.99)</w:t>
        <w:br/>
        <w:t>]</w:t>
        <w:br/>
        <w:br/>
        <w:t>sorted_products = sorted(products, key=lambda x: x.Price)</w:t>
        <w:br/>
        <w:br/>
        <w:t>from collections import deque</w:t>
        <w:br/>
        <w:t>queue = deque()</w:t>
        <w:br/>
        <w:br/>
        <w:t>for product in sorted_products:</w:t>
        <w:br/>
        <w:t xml:space="preserve">    queue.append(product)</w:t>
        <w:br/>
        <w:br/>
        <w:t>print("Products processed in FIFO order (by sorted price):")</w:t>
        <w:br/>
        <w:t>while queue:</w:t>
        <w:br/>
        <w:t xml:space="preserve">    product = queue.popleft()</w:t>
        <w:br/>
        <w:t xml:space="preserve">    print(product)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sum_diagonal = 0</w:t>
        <w:br/>
        <w:t>for i in range(len(matrix)):</w:t>
        <w:br/>
        <w:t xml:space="preserve">    sum_diagonal += matrix[i][i]</w:t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