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return n * factorial(n-1)</w:t>
        <w:br/>
        <w:br/>
        <w:t>result = factorial(5)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467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7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