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Console.WriteLine("Key: " + entry.Key + ", Value: " + entry.Value);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try</w:t>
        <w:br/>
        <w:t xml:space="preserve">        {</w:t>
        <w:br/>
        <w:t xml:space="preserve">            string[] array = null;</w:t>
        <w:br/>
        <w:t xml:space="preserve">            int[] numbers = new int[3] { 1, 2, 3 };</w:t>
        <w:br/>
        <w:t xml:space="preserve">            </w:t>
        <w:br/>
        <w:t xml:space="preserve">            Console.WriteLine("Attempting to access array element...");</w:t>
        <w:br/>
        <w:t xml:space="preserve">            string element = array[0];</w:t>
        <w:br/>
        <w:t xml:space="preserve">            Console.WriteLine("Element: " + element);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Console.WriteLine("Caught NullReferenceException: Array is null.");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Console.WriteLine("Caught IndexOutOfRangeException: Index is out of range.");</w:t>
        <w:br/>
        <w:t xml:space="preserve">        }</w:t>
        <w:br/>
        <w:t xml:space="preserve">        catch (Exception)</w:t>
        <w:br/>
        <w:t xml:space="preserve">        {</w:t>
        <w:br/>
        <w:t xml:space="preserve">            Console.WriteLine("Caught a general exception.");</w:t>
        <w:br/>
        <w:t xml:space="preserve">        }</w:t>
        <w:br/>
        <w:br/>
        <w:t xml:space="preserve">        try</w:t>
        <w:br/>
        <w:t xml:space="preserve">        {</w:t>
        <w:br/>
        <w:t xml:space="preserve">            int[] numbers = new int[3] { 1, 2, 3 };</w:t>
        <w:br/>
        <w:t xml:space="preserve">            </w:t>
        <w:br/>
        <w:t xml:space="preserve">            Console.WriteLine("Attempting to access out-of-range element...");</w:t>
        <w:br/>
        <w:t xml:space="preserve">            int value = numbers[5];</w:t>
        <w:br/>
        <w:t xml:space="preserve">            Console.WriteLine("Value: " + value);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Console.WriteLine("Caught NullReferenceException: Array is null.");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Console.WriteLine("Caught IndexOutOfRangeException: Index is out of range.");</w:t>
        <w:br/>
        <w:t xml:space="preserve">        }</w:t>
        <w:br/>
        <w:t xml:space="preserve">        catch (Exception)</w:t>
        <w:br/>
        <w:t xml:space="preserve">        {</w:t>
        <w:br/>
        <w:t xml:space="preserve">            Console.WriteLine("Caught a general exception.");</w:t>
        <w:br/>
        <w:t xml:space="preserve">        }</w:t>
        <w:br/>
        <w:br/>
        <w:t xml:space="preserve">        Console.WriteLine("Program completed successfully.");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"file1.txt", "document.pdf", "image.jpg", "data.csv", "report.doc" };</w:t>
        <w:br/>
        <w:t xml:space="preserve">        string searchFile = "image.jpg";</w:t>
        <w:br/>
        <w:t xml:space="preserve">        DirectoryInfo directory = new DirectoryInfo(".");</w:t>
        <w:br/>
        <w:t xml:space="preserve">        Dictionary&lt;string, FileInfo&gt; validFiles = new Dictionary&lt;string, FileInfo&gt;();</w:t>
        <w:br/>
        <w:br/>
        <w:t xml:space="preserve">        foreach (string filename in filenames)</w:t>
        <w:br/>
        <w:t xml:space="preserve">        {</w:t>
        <w:br/>
        <w:t xml:space="preserve">            string fullPath = Path.Combine(directory.FullName, filename);</w:t>
        <w:br/>
        <w:t xml:space="preserve">            if (File.Exists(fullPath))</w:t>
        <w:br/>
        <w:t xml:space="preserve">            {</w:t>
        <w:br/>
        <w:t xml:space="preserve">                validFiles[filename] = new FileInfo(fullPath);</w:t>
        <w:br/>
        <w:t xml:space="preserve">            }</w:t>
        <w:br/>
        <w:t xml:space="preserve">        }</w:t>
        <w:br/>
        <w:br/>
        <w:t xml:space="preserve">        Console.WriteLine("Valid files found: " + validFiles.Count);</w:t>
        <w:br/>
        <w:br/>
        <w:t xml:space="preserve">        if (validFiles.ContainsKey(searchFile))</w:t>
        <w:br/>
        <w:t xml:space="preserve">        {</w:t>
        <w:br/>
        <w:t xml:space="preserve">            FileInfo fileDetails = validFiles[searchFile];</w:t>
        <w:br/>
        <w:t xml:space="preserve">            Console.WriteLine("File found: " + searchFile);</w:t>
        <w:br/>
        <w:t xml:space="preserve">            Console.WriteLine("Full path: " + fileDetails.FullName);</w:t>
        <w:br/>
        <w:t xml:space="preserve">            Console.WriteLine("Size: " + fileDetails.Length + " bytes");</w:t>
        <w:br/>
        <w:t xml:space="preserve">            Console.WriteLine("Last modified: " + fileDetails.LastWriteTime);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Console.WriteLine("File not found: " + searchFile);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