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8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7</w:t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 number")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&gt; 1: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