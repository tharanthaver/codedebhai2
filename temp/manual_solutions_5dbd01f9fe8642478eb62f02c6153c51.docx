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w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factorial of 5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else:</w:t>
        <w:br/>
        <w:t xml:space="preserve">        return n * factorial(n-1)</w:t>
        <w:br/>
        <w:br/>
        <w:t>result = factorial(5)</w:t>
        <w:br/>
        <w:t>print(result)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