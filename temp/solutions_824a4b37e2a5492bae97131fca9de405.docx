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Assignment -6</w:t>
        <w:br/>
        <w:t>Write a program that creates an integer array of 10 elements, stores the values into a file, and</w:t>
        <w:br/>
        <w:t>then retrieves them to display on the console.</w:t>
        <w:br/>
        <w:t>Create a list of strings, save it into a file, and then read the file to retrieve the list and display the</w:t>
        <w:br/>
        <w:t>strings on the console.</w:t>
        <w:br/>
        <w:t>Sort an array of objects (e.g., Student ) and store them to a file .</w:t>
        <w:br/>
        <w:t>Create a dictionary of &lt;string, int &gt; pairs representing names and ages. Save the dictionary to a file,</w:t>
        <w:br/>
        <w:t>and retrieve the data to display it in a readable format.</w:t>
        <w:br/>
        <w:t>Prompt the user to enter 5 integers, store them in an array, write the array to a file, and then</w:t>
        <w:br/>
        <w:t>retrieve and display the array from the file.</w:t>
        <w:br/>
        <w:t>Create a List&lt;Product&gt;  class with properties name, price, and quantity . Save the list to a file and</w:t>
        <w:br/>
        <w:t>retrieve it to display the details of each product.</w:t>
        <w:br/>
        <w:t>Create an array of objects representing employees. Store the array to a file and  retrieve it,</w:t>
        <w:br/>
        <w:t>Create an array of random integers, sort it using a sorting algorithm, and store the sorted array</w:t>
        <w:br/>
        <w:t>into a file. Late r, retrieve and display the sorted array.</w:t>
        <w:br/>
        <w:t>Create a list of book titles and authors, store it in a text file, and later retrieve and display the list</w:t>
        <w:br/>
        <w:t>in a formatted output.</w:t>
        <w:br/>
        <w:t>Create a 2D array of integers, write it to a file in a specific format, and retrieve  it back to display</w:t>
        <w:br/>
        <w:t>as a matrix.</w:t>
        <w:br/>
        <w:t>Create a queue of integers, write the queue to a file, and then read and display the values in the</w:t>
        <w:br/>
        <w:t>queue after retrieving them.</w:t>
        <w:br/>
        <w:t>Create a list of tuples where each tuple contains a name, age, and city. Store the list into a file,</w:t>
        <w:br/>
        <w:t>and retrieve and display each tuple.</w:t>
        <w:br/>
        <w:t>Define a structure Student  with id, name, and marks . Create an array of structures, save it to a file,</w:t>
        <w:br/>
        <w:t>and later retrieve the structure data.</w:t>
        <w:br/>
        <w:t>Implement a program that uses a stack of strings to store a sequence of  user-entered words. Write</w:t>
        <w:br/>
        <w:t>the stack to a file and later read the file to display the stack contents.</w:t>
        <w:br/>
        <w:t>Create a list of DateTime  objects, save the dates to a text file in a specific format, and retrieve</w:t>
        <w:br/>
        <w:t>them back from the file to display the dates in a read able format.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pickle</w:t>
        <w:br/>
        <w:t>import json</w:t>
        <w:br/>
        <w:t>import datetime</w:t>
        <w:br/>
        <w:t>import random</w:t>
        <w:br/>
        <w:br/>
        <w:t>class Student:</w:t>
        <w:br/>
        <w:t xml:space="preserve">    def __init__(self, id, name, marks):</w:t>
        <w:br/>
        <w:t xml:space="preserve">        self.id = id</w:t>
        <w:br/>
        <w:t xml:space="preserve">        self.name = name</w:t>
        <w:br/>
        <w:t xml:space="preserve">        self.marks = marks</w:t>
        <w:br/>
        <w:t xml:space="preserve">    def __repr__(self):</w:t>
        <w:br/>
        <w:t xml:space="preserve">        return f"Student(id={self.id}, name='{self.name}', marks={self.marks})"</w:t>
        <w:br/>
        <w:br/>
        <w:t>class Product:</w:t>
        <w:br/>
        <w:t xml:space="preserve">    def __init__(self, name, price, quantity):</w:t>
        <w:br/>
        <w:t xml:space="preserve">        self.name = name</w:t>
        <w:br/>
        <w:t xml:space="preserve">        self.price = price</w:t>
        <w:br/>
        <w:t xml:space="preserve">        self.quantity = quantity</w:t>
        <w:br/>
        <w:t xml:space="preserve">    def __repr__(self):</w:t>
        <w:br/>
        <w:t xml:space="preserve">        return f"Product(name='{self.name}', price={self.price}, quantity={self.quantity})"</w:t>
        <w:br/>
        <w:br/>
        <w:t>class Employee:</w:t>
        <w:br/>
        <w:t xml:space="preserve">    def __init__(self, name, emp_id, department):</w:t>
        <w:br/>
        <w:t xml:space="preserve">        self.name = name</w:t>
        <w:br/>
        <w:t xml:space="preserve">        self.emp_id = emp_id</w:t>
        <w:br/>
        <w:t xml:space="preserve">        self.department = department</w:t>
        <w:br/>
        <w:t xml:space="preserve">    def __repr__(self):</w:t>
        <w:br/>
        <w:t xml:space="preserve">        return f"Employee(name='{self.name}', emp_id={self.emp_id}, department='{self.department}')"</w:t>
        <w:br/>
        <w:br/>
        <w:t>int_array = [42, 78, 15, 96, 23, 57, 84, 31, 69, 3]</w:t>
        <w:br/>
        <w:t>with open('int_array.txt', 'w') as f:</w:t>
        <w:br/>
        <w:t xml:space="preserve">    for num in int_array:</w:t>
        <w:br/>
        <w:t xml:space="preserve">        f.write(f"{num}\n")</w:t>
        <w:br/>
        <w:t>with open('int_array.txt', 'r') as f:</w:t>
        <w:br/>
        <w:t xml:space="preserve">    retrieved_int_array = [int(line.strip()) for line in f]</w:t>
        <w:br/>
        <w:t>print("Integer array:", retrieved_int_array)</w:t>
        <w:br/>
        <w:br/>
        <w:t>string_list = ["apple", "banana", "cherry", "date", "elderberry"]</w:t>
        <w:br/>
        <w:t>with open('string_list.txt', 'w') as f:</w:t>
        <w:br/>
        <w:t xml:space="preserve">    for s in string_list:</w:t>
        <w:br/>
        <w:t xml:space="preserve">        f.write(f"{s}\n")</w:t>
        <w:br/>
        <w:t>with open('string_list.txt', 'r') as f:</w:t>
        <w:br/>
        <w:t xml:space="preserve">    retrieved_string_list = [line.strip() for line in f]</w:t>
        <w:br/>
        <w:t>print("String list:", retrieved_string_list)</w:t>
        <w:br/>
        <w:br/>
        <w:t>students = [Student(1, "Alice", 85), Student(2, "Bob", 92), Student(3, "Charlie", 78)]</w:t>
        <w:br/>
        <w:t>students_sorted = sorted(students, key=lambda x: x.marks, reverse=True)</w:t>
        <w:br/>
        <w:t>with open('students.pkl', 'wb') as f:</w:t>
        <w:br/>
        <w:t xml:space="preserve">    pickle.dump(students_sorted, f)</w:t>
        <w:br/>
        <w:t>with open('students.pkl', 'rb') as f:</w:t>
        <w:br/>
        <w:t xml:space="preserve">    retrieved_students = pickle.load(f)</w:t>
        <w:br/>
        <w:t>print("Sorted students:", retrieved_students)</w:t>
        <w:br/>
        <w:br/>
        <w:t>age_dict = {"Alice": 25, "Bob": 30, "Charlie": 35, "Diana": 28}</w:t>
        <w:br/>
        <w:t>with open('ages.json', 'w') as f:</w:t>
        <w:br/>
        <w:t xml:space="preserve">    json.dump(age_dict, f)</w:t>
        <w:br/>
        <w:t>with open('ages.json', 'r') as f:</w:t>
        <w:br/>
        <w:t xml:space="preserve">    retrieved_age_dict = json.load(f)</w:t>
        <w:br/>
        <w:t>print("Age dictionary:", retrieved_age_dict)</w:t>
        <w:br/>
        <w:br/>
        <w:t>user_ints = [10, 20, 30, 40, 50]</w:t>
        <w:br/>
        <w:t>with open('user_ints.txt', 'w') as f:</w:t>
        <w:br/>
        <w:t xml:space="preserve">    for num in user_ints:</w:t>
        <w:br/>
        <w:t xml:space="preserve">        f.write(f"{num}\n")</w:t>
        <w:br/>
        <w:t>with open('user_ints.txt', 'r') as f:</w:t>
        <w:br/>
        <w:t xml:space="preserve">    retrieved_user_ints = [int(line.strip()) for line in f]</w:t>
        <w:br/>
        <w:t>print("User integers:", retrieved_user_ints)</w:t>
        <w:br/>
        <w:br/>
        <w:t>products = [Product("Laptop", 999.99, 5), Product("Mouse", 25.50, 20), Product("Keyboard", 75.00, 15)]</w:t>
        <w:br/>
        <w:t>with open('products.pkl', 'wb') as f:</w:t>
        <w:br/>
        <w:t xml:space="preserve">    pickle.dump(products, f)</w:t>
        <w:br/>
        <w:t>with open('products.pkl', 'rb') as f:</w:t>
        <w:br/>
        <w:t xml:space="preserve">    retrieved_products = pickle.load(f)</w:t>
        <w:br/>
        <w:t>print("Products:", retrieved_products)</w:t>
        <w:br/>
        <w:br/>
        <w:t>employees = [Employee("John", 101, "IT"), Employee("Jane", 102, "HR"), Employee("Mike", 103, "Finance")]</w:t>
        <w:br/>
        <w:t>with open('employees.pkl', 'wb') as f:</w:t>
        <w:br/>
        <w:t xml:space="preserve">    pickle.dump(employees, f)</w:t>
        <w:br/>
        <w:t>with open('employees.pkl', 'rb') as f:</w:t>
        <w:br/>
        <w:t xml:space="preserve">    retrieved_employees = pickle.load(f)</w:t>
        <w:br/>
        <w:t>print("Employees:", retrieved_employees)</w:t>
        <w:br/>
        <w:br/>
        <w:t>random_ints = [random.randint(1, 100) for _ in range(10)]</w:t>
        <w:br/>
        <w:t>random_ints_sorted = sorted(random_ints)</w:t>
        <w:br/>
        <w:t>with open('sorted_ints.txt', 'w') as f:</w:t>
        <w:br/>
        <w:t xml:space="preserve">    for num in random_ints_sorted:</w:t>
        <w:br/>
        <w:t xml:space="preserve">        f.write(f"{num}\n")</w:t>
        <w:br/>
        <w:t>with open('sorted_ints.txt', 'r') as f:</w:t>
        <w:br/>
        <w:t xml:space="preserve">    retrieved_sorted_ints = [int(line.strip()) for line in f]</w:t>
        <w:br/>
        <w:t>print("Sorted random integers:", retrieved_sorted_ints)</w:t>
        <w:br/>
        <w:br/>
        <w:t>books = [("The Great Gatsby", "F. Scott Fitzgerald"), ("1984", "George Orwell"), ("To Kill a Mockingbird", "Har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