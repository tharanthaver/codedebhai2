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tharan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51):</w:t>
        <w:br/>
        <w:t xml:space="preserve">    print(i)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5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6):</w:t>
        <w:br/>
        <w:t xml:space="preserve">    print('*' * 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7</w:t>
        <w:br/>
        <w:t>is_prime = True</w:t>
        <w:br/>
        <w:t>if number &lt;= 1:</w:t>
        <w:br/>
        <w:t xml:space="preserve">    is_prime = False</w:t>
        <w:br/>
        <w:t>else:</w:t>
        <w:br/>
        <w:t xml:space="preserve">    for i in range(2, int(number ** 0.5) + 1):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print(is_prime)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day_number = 5</w:t>
        <w:br/>
        <w:t>switch = {</w:t>
        <w:br/>
        <w:t xml:space="preserve">    1: "Monday",</w:t>
        <w:br/>
        <w:t xml:space="preserve">    2: "Tuesday",</w:t>
        <w:br/>
        <w:t xml:space="preserve">    3: "Wednesday",</w:t>
        <w:br/>
        <w:t xml:space="preserve">    4: "Thursday",</w:t>
        <w:br/>
        <w:t xml:space="preserve">    5: "Friday",</w:t>
        <w:br/>
        <w:t xml:space="preserve">    6: "Saturday",</w:t>
        <w:br/>
        <w:t xml:space="preserve">    7: "Sunday"</w:t>
        <w:br/>
        <w:t>}</w:t>
        <w:br/>
        <w:t>print(switch.get(day_number, "Invalid day number"))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