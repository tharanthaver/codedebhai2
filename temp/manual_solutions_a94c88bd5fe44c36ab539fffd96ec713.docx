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factorial of 6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 - 1)</w:t>
        <w:br/>
        <w:br/>
        <w:t>result = factorial(6)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