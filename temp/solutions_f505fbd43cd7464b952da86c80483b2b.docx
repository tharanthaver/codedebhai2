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b/>
          <w:i w:val="0"/>
          <w:color w:val="000000"/>
          <w:sz w:val="24"/>
          <w:u w:val="none"/>
        </w:rPr>
        <w:t>Assignment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Name: Tharan</w:t>
        <w:br/>
        <w:t>Register Number: 23215134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________________________________________</w:t>
      </w:r>
    </w:p>
    <w:p>
      <w:pPr>
        <w:pStyle w:val="Heading2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QUESTION 1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1.Write a program to print the numbers from 1 to 50 using a for loop.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for i in range(1, 51):</w:t>
        <w:br/>
        <w:t xml:space="preserve">    print(i)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QUESTION 2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2.Write a program that takes an integer as input and checks if it is even or odd.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number = 2</w:t>
        <w:br/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QUESTION 3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3.Create a program that prints a right -angled triangle pattern of * with a height of 5.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for i in range(1, 6):</w:t>
        <w:br/>
        <w:t xml:space="preserve">    print('*' * i)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QUESTION 4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QUESTION 5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5.Write a program to calculate the sum of all numbers from 1 to n using a while loop.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QUESTION 6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number = 5</w:t>
        <w:br/>
        <w:br/>
        <w:t>match number: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/>
          <w:i w:val="0"/>
          <w:color w:val="000000"/>
          <w:sz w:val="24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