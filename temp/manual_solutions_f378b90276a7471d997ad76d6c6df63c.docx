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print till 10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#include&lt;iostream&gt;</w:t>
        <w:br/>
        <w:t>using namespace std;</w:t>
        <w:br/>
        <w:t>int main(){</w:t>
        <w:br/>
        <w:t>for(int i=1;i&lt;=10;i++){</w:t>
        <w:br/>
        <w:t>cout&lt;&lt;i&lt;&lt;endl;</w:t>
        <w:br/>
        <w:t>}</w:t>
        <w:br/>
        <w:t>return 0;</w:t>
        <w:br/>
        <w:t>}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13360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3604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