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 = 5</w:t>
        <w:br/>
        <w:t>print(factorial(n))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