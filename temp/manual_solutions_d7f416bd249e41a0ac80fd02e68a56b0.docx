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n = 5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372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721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