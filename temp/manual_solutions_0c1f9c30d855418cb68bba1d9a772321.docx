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Assignment</w:t>
      </w:r>
    </w:p>
    <w:p>
      <w:pPr>
        <w:jc w:val="center"/>
      </w:pPr>
      <w:r>
        <w:rPr>
          <w:b/>
          <w:sz w:val="24"/>
        </w:rPr>
        <w:t>Name: tharan</w:t>
        <w:br/>
        <w:t>Register Number: 23215134</w:t>
      </w:r>
    </w:p>
    <w:p>
      <w:pPr>
        <w:jc w:val="center"/>
      </w:pPr>
      <w:r>
        <w:t>________________________________________</w:t>
      </w:r>
    </w:p>
    <w:p>
      <w:pPr>
        <w:pStyle w:val="Heading2"/>
      </w:pPr>
      <w:r>
        <w:t>QUESTION 1</w:t>
      </w:r>
    </w:p>
    <w:p>
      <w:r>
        <w:t>factorial of 10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def factorial(n):</w:t>
        <w:br/>
        <w:t xml:space="preserve">    if n == 0:</w:t>
        <w:br/>
        <w:t xml:space="preserve">        return 1</w:t>
        <w:br/>
        <w:t xml:space="preserve">    else:</w:t>
        <w:br/>
        <w:t xml:space="preserve">        return n * factorial(n - 1)</w:t>
        <w:br/>
        <w:br/>
        <w:t>result = factorial(10)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2</w:t>
      </w:r>
    </w:p>
    <w:p>
      <w:r>
        <w:t>fibbonachi series till 4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n = 4</w:t>
        <w:br/>
        <w:t>a, b = 0, 1</w:t>
        <w:br/>
        <w:t>for _ in range(n):</w:t>
        <w:br/>
        <w:t xml:space="preserve">    print(a, end=' ')</w:t>
        <w:br/>
        <w:t xml:space="preserve">    a, b = b, a + b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