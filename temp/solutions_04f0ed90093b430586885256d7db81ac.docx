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numpy as np</w:t>
        <w:br/>
        <w:br/>
        <w:t>array = np.array([1, 2, 3, 4, 5, 6, 7, 8, 9, 10, 11, 12, 13, 14, 15])</w:t>
        <w:br/>
        <w:br/>
        <w:t>with open('array_data.txt', 'w') as file:</w:t>
        <w:br/>
        <w:t xml:space="preserve">    for number in array:</w:t>
        <w:br/>
        <w:t xml:space="preserve">        file.write(str(number) + '\n')</w:t>
        <w:br/>
        <w:br/>
        <w:t>stored_array = []</w:t>
        <w:br/>
        <w:t>with open('array_data.txt', 'r') as file:</w:t>
        <w:br/>
        <w:t xml:space="preserve">    for line in file:</w:t>
        <w:br/>
        <w:t xml:space="preserve">        stored_array.append(int(line.strip()))</w:t>
        <w:br/>
        <w:br/>
        <w:t>print("Retrieved array from file:", stored_array)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8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a = 2</w:t>
        <w:br/>
        <w:t xml:space="preserve">    b = 0</w:t>
        <w:br/>
        <w:t xml:space="preserve">    if not isinstance(a, int) or not isinstance(b, int):</w:t>
        <w:br/>
        <w:t xml:space="preserve">        raise TypeError("Both numbers must be integers")</w:t>
        <w:br/>
        <w:t xml:space="preserve">    result = a / b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type_error:</w:t>
        <w:br/>
        <w:t xml:space="preserve">    print(f"Error: {type_error}")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number in numbers:</w:t>
        <w:br/>
        <w:t xml:space="preserve">        file.write(str(number)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my_list = [1, 2, 3]</w:t>
        <w:br/>
        <w:t xml:space="preserve">    print(my_list[5])</w:t>
        <w:br/>
        <w:t>except IndexError:</w:t>
        <w:br/>
        <w:t xml:space="preserve">    print("Index out of range error occurred")</w:t>
        <w:br/>
        <w:br/>
        <w:t>try:</w:t>
        <w:br/>
        <w:t xml:space="preserve">    my_dict = None</w:t>
        <w:br/>
        <w:t xml:space="preserve">    print(my_dict['key'])</w:t>
        <w:br/>
        <w:t>except TypeError:</w:t>
        <w:br/>
        <w:t xml:space="preserve">    print("Null reference error occurred")</w:t>
        <w:br/>
        <w:br/>
        <w:t>try:</w:t>
        <w:br/>
        <w:t xml:space="preserve">    result = 10 / 0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t>my_list.append(3.14)</w:t>
        <w:br/>
        <w:t>my_list.append("Hello")</w:t>
        <w:br/>
        <w:t>my_list.append(42)</w:t>
        <w:br/>
        <w:t>my_list.append(2.718)</w:t>
        <w:br/>
        <w:t>my_list.append("World")</w:t>
        <w:br/>
        <w:t>my_list.append(100)</w:t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hashtable = {}</w:t>
        <w:br/>
        <w:t>hashtable[1] = 10</w:t>
        <w:br/>
        <w:t>hashtable[2] = 20</w:t>
        <w:br/>
        <w:t>hashtable[3] = 30</w:t>
        <w:br/>
        <w:t>for key, value in hashtable.items():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    </w:t>
        <w:br/>
        <w:t xml:space="preserve">    def size(self):</w:t>
        <w:br/>
        <w:t xml:space="preserve">        return len(self.items)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elements:", stack.items)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print("Stack after popping all elements:",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object = {'a': 1, 'b': 2, 'c': [1, 2, 3], 'd': {'x': 1, 'y': 2}}</w:t>
        <w:br/>
        <w:t>jagged_array = [[1, 2, 3], [4, 5], [6, 7, 8, 9], [10]]</w:t>
        <w:br/>
        <w:br/>
        <w:t>def count_elements_object(obj):</w:t>
        <w:br/>
        <w:t xml:space="preserve">    count = 0</w:t>
        <w:br/>
        <w:t xml:space="preserve">    if isinstance(obj, dict):</w:t>
        <w:br/>
        <w:t xml:space="preserve">        for value in obj.values():</w:t>
        <w:br/>
        <w:t xml:space="preserve">            if isinstance(value, (dict, list)):</w:t>
        <w:br/>
        <w:t xml:space="preserve">                count += count_elements_object(value)</w:t>
        <w:br/>
        <w:t xml:space="preserve">            else:</w:t>
        <w:br/>
        <w:t xml:space="preserve">                count += 1</w:t>
        <w:br/>
        <w:t xml:space="preserve">    elif isinstance(obj, list):</w:t>
        <w:br/>
        <w:t xml:space="preserve">        for item in obj:</w:t>
        <w:br/>
        <w:t xml:space="preserve">            if isinstance(item, (dict, list)):</w:t>
        <w:br/>
        <w:t xml:space="preserve">                count += count_elements_object(item)</w:t>
        <w:br/>
        <w:t xml:space="preserve">            else:</w:t>
        <w:br/>
        <w:t xml:space="preserve">                count += 1</w:t>
        <w:br/>
        <w:t xml:space="preserve">    return count</w:t>
        <w:br/>
        <w:br/>
        <w:t>def count_elements_jagged(arr):</w:t>
        <w:br/>
        <w:t xml:space="preserve">    count = 0</w:t>
        <w:br/>
        <w:t xml:space="preserve">    for row in arr:</w:t>
        <w:br/>
        <w:t xml:space="preserve">        count += len(row)</w:t>
        <w:br/>
        <w:t xml:space="preserve">    return count</w:t>
        <w:br/>
        <w:br/>
        <w:t>total_object = count_elements_object(object)</w:t>
        <w:br/>
        <w:t>total_jagged = count_elements_jagged(jagged_array)</w:t>
        <w:br/>
        <w:br/>
        <w:t>print(f"Total elements in object: {total_object}")</w:t>
        <w:br/>
        <w:t>print(f"Total elements in jagged array: {total_jagged}")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def find_non_prime_numbers(arr):</w:t>
        <w:br/>
        <w:t xml:space="preserve">    non_primes = []</w:t>
        <w:br/>
        <w:t xml:space="preserve">    for num in arr:</w:t>
        <w:br/>
        <w:t xml:space="preserve">        if is_not_prime(num):</w:t>
        <w:br/>
        <w:t xml:space="preserve">            non_primes.append(num)</w:t>
        <w:br/>
        <w:t xml:space="preserve">    return non_primes</w:t>
        <w:br/>
        <w:br/>
        <w:t>array = [1, 2, 3, 4, 5, 6, 7, 8, 9, 10, 15, 17, 20, 23]</w:t>
        <w:br/>
        <w:t>result = find_non_prime_numbers(array)</w:t>
        <w:br/>
        <w:t>print("Non-prime numbers in the array:",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find_second_largest_smallest(arr):</w:t>
        <w:br/>
        <w:t xml:space="preserve">    if len(arr) &lt; 2:</w:t>
        <w:br/>
        <w:t xml:space="preserve">        return None, None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return second_largest, second_smallest</w:t>
        <w:br/>
        <w:br/>
        <w:t>array = [10, 5, 8, 12, 3, 7, 9, 15, 1, 6]</w:t>
        <w:br/>
        <w:t>second_largest, second_smallest = find_second_largest_smallest(array)</w:t>
        <w:br/>
        <w:t>print(f"Second Largest Number: {second_largest}")</w:t>
        <w:br/>
        <w:t>print(f"Second Smallest Number: {second_smallest}")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15, 17, 19]</w:t>
        <w:br/>
        <w:br/>
        <w:t>prime_sum = sum(num for num in array if is_prime(num))</w:t>
        <w:br/>
        <w:t>odd_sum = sum(num for num in array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even_numbers, prime_numbers = count_even_and_prime(array)</w:t>
        <w:br/>
        <w:br/>
        <w:t>print(f"Number of even numbers: {even_numbers}")</w:t>
        <w:br/>
        <w:t>print(f"Number of prime numbers: {prime_numbers}")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binary_search(array, target):</w:t>
        <w:br/>
        <w:t xml:space="preserve">    left = 0</w:t>
        <w:br/>
        <w:t xml:space="preserve">    right = len(array)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array[mid] == target:</w:t>
        <w:br/>
        <w:t xml:space="preserve">            return mid</w:t>
        <w:br/>
        <w:t xml:space="preserve">        elif array[mid]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 = [2, 4, 6, 8, 10, 12, 14, 16, 18, 20]</w:t>
        <w:br/>
        <w:t>target = 12</w:t>
        <w:br/>
        <w:t>result = binary_search(arr,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calculate_lower_triangle_sum(matrix):</w:t>
        <w:br/>
        <w:t xml:space="preserve">    rows = len(matrix)</w:t>
        <w:br/>
        <w:t xml:space="preserve">    cols = len(matrix[0])</w:t>
        <w:br/>
        <w:t xml:space="preserve">    sum = 0</w:t>
        <w:br/>
        <w:t xml:space="preserve">    for i in range(rows):</w:t>
        <w:br/>
        <w:t xml:space="preserve">        for j in range(cols):</w:t>
        <w:br/>
        <w:t xml:space="preserve">            if i &gt;= j:</w:t>
        <w:br/>
        <w:t xml:space="preserve">                sum += matrix[i][j]</w:t>
        <w:br/>
        <w:t xml:space="preserve">    return sum</w:t>
        <w:br/>
        <w:br/>
        <w:t>matrix = [[1, 2, 3],</w:t>
        <w:br/>
        <w:t xml:space="preserve">          [4, 5, 6],</w:t>
        <w:br/>
        <w:t xml:space="preserve">          [7, 8, 9]]</w:t>
        <w:br/>
        <w:br/>
        <w:t>result = calculate_lower_triangle_sum(matrix)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i, j</w:t>
        <w:br/>
        <w:t xml:space="preserve">    return -1, -1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row, col = linear_search(jagged_array, target)</w:t>
        <w:br/>
        <w:br/>
        <w:t>if row != -1:</w:t>
        <w:br/>
        <w:t xml:space="preserve">    print(f"Element {target} found at position: Row {row}, Column {col}")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"Paul Sr.", 95),</w:t>
        <w:br/>
        <w:t xml:space="preserve">    Student(5, "Tom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count_prime_odd(arr):</w:t>
        <w:br/>
        <w:t xml:space="preserve">    prime_count = 0</w:t>
        <w:br/>
        <w:t xml:space="preserve">    odd_count = 0</w:t>
        <w:br/>
        <w:t xml:space="preserve">    for num in arr:</w:t>
        <w:br/>
        <w:t xml:space="preserve">        if is_prime(num):</w:t>
        <w:br/>
        <w:t xml:space="preserve">            prime_count += 1</w:t>
        <w:br/>
        <w:t xml:space="preserve">        if num % 2 != 0:</w:t>
        <w:br/>
        <w:t xml:space="preserve">            odd_count += 1</w:t>
        <w:br/>
        <w:t xml:space="preserve">    return prime_count, odd_count</w:t>
        <w:br/>
        <w:br/>
        <w:t>array = [2, 3, 4, 5, 6, 7, 8, 9, 11, 13, 15]</w:t>
        <w:br/>
        <w:t>prime_numbers, odd_numbers = count_prime_odd(array)</w:t>
        <w:br/>
        <w:t>print(f"Number of prime numbers: {prime_numbers}")</w:t>
        <w:br/>
        <w:t>print(f"Number of odd numbers: {odd_numbers}")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 in sorted order:")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887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pathlib import Path</w:t>
        <w:br/>
        <w:br/>
        <w:t>filenames = ["test.txt", "sample.doc", "data.pdf"]</w:t>
        <w:br/>
        <w:t>search_file = "test.txt"</w:t>
        <w:br/>
        <w:t>directory = {}</w:t>
        <w:br/>
        <w:br/>
        <w:t>for filename in filenames:</w:t>
        <w:br/>
        <w:t xml:space="preserve">    file_path = Path(filename)</w:t>
        <w:br/>
        <w:t xml:space="preserve">    if file_path.exists():</w:t>
        <w:br/>
        <w:t xml:space="preserve">        file_stats = os.stat(filename)</w:t>
        <w:br/>
        <w:t xml:space="preserve">        directory[filename] = {</w:t>
        <w:br/>
        <w:t xml:space="preserve">            "size": file_stats.st_size,</w:t>
        <w:br/>
        <w:t xml:space="preserve">            "created": file_stats.st_ctime,</w:t>
        <w:br/>
        <w:t xml:space="preserve">            "modified": file_stats.st_mtime,</w:t>
        <w:br/>
        <w:t xml:space="preserve">            "path": str(file_path.absolute())</w:t>
        <w:br/>
        <w:t xml:space="preserve">        }</w:t>
        <w:br/>
        <w:br/>
        <w:t>if search_file in directory:</w:t>
        <w:br/>
        <w:t xml:space="preserve">    file_details = directory[search_file]</w:t>
        <w:br/>
        <w:t xml:space="preserve">    print(f"File found: {search_file}")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{search_file}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[76, 85, 92], [89, 94, 87]]</w:t>
        <w:br/>
        <w:br/>
        <w:t>highest_mark = max(max(row) for row in student_marks)</w:t>
        <w:br/>
        <w:br/>
        <w:t>student_data = {</w:t>
        <w:br/>
        <w:t xml:space="preserve">    "John": [85, 92, 78],</w:t>
        <w:br/>
        <w:t xml:space="preserve">    "Alice": [95, 88, 90],</w:t>
        <w:br/>
        <w:t xml:space="preserve">    "Bob": [76, 85, 92],</w:t>
        <w:br/>
        <w:t xml:space="preserve">    "Emma": [89, 94, 87]</w:t>
        <w:br/>
        <w:t>}</w:t>
        <w:br/>
        <w:br/>
        <w:t>def search_by_name(name):</w:t>
        <w:br/>
        <w:t xml:space="preserve">    if name in student_data:</w:t>
        <w:br/>
        <w:t xml:space="preserve">        return student_data[name]</w:t>
        <w:br/>
        <w:t xml:space="preserve">    return None</w:t>
        <w:br/>
        <w:br/>
        <w:t>print(f"Highest mark in the 2D array: {highest_mark}")</w:t>
        <w:br/>
        <w:t>print(f"Alice's marks: {search_by_name('Alice')}")</w:t>
        <w:br/>
        <w:t>print(f"Bob's marks: {search_by_name('Bob')}")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    </w:t>
        <w:br/>
        <w:t xml:space="preserve">    def size(self):</w:t>
        <w:br/>
        <w:t xml:space="preserve">        return len(self.items)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flattened_array = []</w:t>
        <w:br/>
        <w:t>for subarray in jagged_array:</w:t>
        <w:br/>
        <w:t xml:space="preserve">    flattened_array.extend(sorted(subarray))</w:t>
        <w:br/>
        <w:br/>
        <w:t>employee_stack = Stack()</w:t>
        <w:br/>
        <w:t>for emp_id in flattened_array:</w:t>
        <w:br/>
        <w:t xml:space="preserve">    employee_stack.push(emp_id)</w:t>
        <w:br/>
        <w:br/>
        <w:t>target_id = 302</w:t>
        <w:br/>
        <w:t>search_result = binary_search(flattened_array, target_id)</w:t>
        <w:br/>
        <w:br/>
        <w:t>print(f"Flattened and sorted array: {flattened_array}")</w:t>
        <w:br/>
        <w:t>print(f"Found employee ID {target_id} at index: {search_result}")</w:t>
        <w:br/>
        <w:br/>
        <w:t>popped_ids = []</w:t>
        <w:br/>
        <w:t>while not employee_stack.is_empty():</w:t>
        <w:br/>
        <w:t xml:space="preserve">    popped_ids.append(employee_stack.pop())</w:t>
        <w:br/>
        <w:br/>
        <w:t>print(f"LIFO order of employee IDs: {popped_ids}")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55991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5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150)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processed in FIFO order by price:")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[[1, 2, 3],</w:t>
        <w:br/>
        <w:t xml:space="preserve">         [4, 5, 6],</w:t>
        <w:br/>
        <w:t xml:space="preserve">         [7, 8, 9]]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print(f"Sum of diagonal elements: {diagonal_sum}")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