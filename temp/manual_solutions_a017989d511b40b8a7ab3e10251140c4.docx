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facotiral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return n * factorial(n - 1)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