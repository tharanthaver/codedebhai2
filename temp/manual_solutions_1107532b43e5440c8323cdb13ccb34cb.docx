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factorial of 5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num = 5</w:t>
        <w:br/>
        <w:t>fact = 1</w:t>
        <w:br/>
        <w:t>for i in range(1, num + 1):</w:t>
        <w:br/>
        <w:t xml:space="preserve">    fact = fact * i</w:t>
        <w:br/>
        <w:t>print(fact)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629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6294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