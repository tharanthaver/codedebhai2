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44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4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9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print('*' * (i + 1))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get_day_of_week(number):</w:t>
        <w:br/>
        <w:t xml:space="preserve">    match 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day_number = 3</w:t>
        <w:br/>
        <w:t>print(get_day_of_week(day_number))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