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factorial of 6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a, b = 0, 1</w:t>
        <w:br/>
        <w:t>while a &lt;= 100:</w:t>
        <w:br/>
        <w:t xml:space="preserve">    print(a)</w:t>
        <w:br/>
        <w:t xml:space="preserve">    a, b = b, a + b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87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fibbonachi sier till 100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result = factorial(6)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