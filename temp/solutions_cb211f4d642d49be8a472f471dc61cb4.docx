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Assignment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Name: tharan</w:t>
        <w:br/>
        <w:t>Register Number: 23215134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________________________________________</w:t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1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1.Write a program to print the numbers from 1 to 50 using a for loop.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number = 5</w:t>
        <w:br/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2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2.Write a program that takes an integer as input and checks if it is even or odd.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3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3.Create a program that prints a right -angled triangle pattern of * with a height of 5.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def get_day(number):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days.get(number, "Invalid day number")</w:t>
        <w:br/>
        <w:br/>
        <w:t>number = 9</w:t>
        <w:br/>
        <w:t>print(get_day(number))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4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5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5.Write a program to calculate the sum of all numbers from 1 to n using a while loop.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for i in range(1, 51):</w:t>
        <w:br/>
        <w:t xml:space="preserve">    print(i)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6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