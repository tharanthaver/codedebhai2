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print till 100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101):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42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4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