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int main(){</w:t>
        <w:br/>
        <w:t xml:space="preserve">    int n=5;</w:t>
        <w:br/>
        <w:t xml:space="preserve">    long long factorial=1;</w:t>
        <w:br/>
        <w:t xml:space="preserve">    for(int i=1;i&lt;=n;++i){</w:t>
        <w:br/>
        <w:t xml:space="preserve">        factorial*=i;</w:t>
        <w:br/>
        <w:t xml:space="preserve">    }</w:t>
        <w:br/>
        <w:t xml:space="preserve">    std::cout&lt;&lt;factorial;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