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Write a C# program to print numbers from 1 to 10.</w:t>
        <w:br/>
        <w:br/>
        <w:t>Write a C# program to check whether a given number is even or odd.</w:t>
        <w:br/>
        <w:br/>
        <w:t>Write a C# program to find the sum of digits of a given number.</w:t>
        <w:br/>
        <w:br/>
        <w:t>Write a C# program to reverse a number entered by the user.</w:t>
        <w:br/>
        <w:br/>
        <w:t>Write a C# program to find the factorial of a given number.</w:t>
        <w:br/>
        <w:br/>
        <w:t>Write a C# program to check whether a given string is a palindrome or not.</w:t>
        <w:br/>
        <w:br/>
        <w:t>Write a C# program to find the largest among three numbers entered by the user.</w:t>
        <w:br/>
        <w:br/>
        <w:t>Write a C# program to display the Fibonacci series up to a given number of terms.</w:t>
        <w:br/>
        <w:br/>
        <w:t>Write a C# program to count the number of vowels and consonants in a string.</w:t>
        <w:br/>
        <w:br/>
        <w:t>Write a C# program to create a simple calculator using switch-case statements.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Console.WriteLine("Numbers from 1 to 10:");</w:t>
        <w:br/>
        <w:t xml:space="preserve">        for (int i = 1; i &lt;= 10; i++)</w:t>
        <w:br/>
        <w:t xml:space="preserve">        {</w:t>
        <w:br/>
        <w:t xml:space="preserve">            Console.Write(i + " ");</w:t>
        <w:br/>
        <w:t xml:space="preserve">        }</w:t>
        <w:br/>
        <w:t xml:space="preserve">        Console.WriteLine();</w:t>
        <w:br/>
        <w:br/>
        <w:t xml:space="preserve">        int num1 = 7;</w:t>
        <w:br/>
        <w:t xml:space="preserve">        Console.WriteLine("Number " + num1 + " is " + (num1 % 2 == 0 ? "Even" : "Odd"));</w:t>
        <w:br/>
        <w:br/>
        <w:t xml:space="preserve">        int num2 = 123;</w:t>
        <w:br/>
        <w:t xml:space="preserve">        int sum = 0;</w:t>
        <w:br/>
        <w:t xml:space="preserve">        int temp = num2;</w:t>
        <w:br/>
        <w:t xml:space="preserve">        while (temp != 0)</w:t>
        <w:br/>
        <w:t xml:space="preserve">        {</w:t>
        <w:br/>
        <w:t xml:space="preserve">            sum += temp % 10;</w:t>
        <w:br/>
        <w:t xml:space="preserve">            temp /= 10;</w:t>
        <w:br/>
        <w:t xml:space="preserve">        }</w:t>
        <w:br/>
        <w:t xml:space="preserve">        Console.WriteLine("Sum of digits of " + num2 + " is " + sum);</w:t>
        <w:br/>
        <w:br/>
        <w:t xml:space="preserve">        int num3 = 456;</w:t>
        <w:br/>
        <w:t xml:space="preserve">        int reversed = 0;</w:t>
        <w:br/>
        <w:t xml:space="preserve">        temp = num3;</w:t>
        <w:br/>
        <w:t xml:space="preserve">        while (temp != 0)</w:t>
        <w:br/>
        <w:t xml:space="preserve">        {</w:t>
        <w:br/>
        <w:t xml:space="preserve">            reversed = reversed * 10 + temp % 10;</w:t>
        <w:br/>
        <w:t xml:space="preserve">            temp /= 10;</w:t>
        <w:br/>
        <w:t xml:space="preserve">        }</w:t>
        <w:br/>
        <w:t xml:space="preserve">        Console.WriteLine("Reverse of " + num3 + " is " + reversed);</w:t>
        <w:br/>
        <w:br/>
        <w:t xml:space="preserve">        int num4 = 5;</w:t>
        <w:br/>
        <w:t xml:space="preserve">        long factorial = 1;</w:t>
        <w:br/>
        <w:t xml:space="preserve">        for (int i = 1; i &lt;= num4; i++)</w:t>
        <w:br/>
        <w:t xml:space="preserve">        {</w:t>
        <w:br/>
        <w:t xml:space="preserve">            factorial *= i;</w:t>
        <w:br/>
        <w:t xml:space="preserve">        }</w:t>
        <w:br/>
        <w:t xml:space="preserve">        Console.WriteLine("Factorial of " + num4 + " is " + factorial);</w:t>
        <w:br/>
        <w:br/>
        <w:t xml:space="preserve">        string str1 = "radar";</w:t>
        <w:br/>
        <w:t xml:space="preserve">        bool isPalindrome = true;</w:t>
        <w:br/>
        <w:t xml:space="preserve">        for (int i = 0; i &lt; str1.Length / 2; i++)</w:t>
        <w:br/>
        <w:t xml:space="preserve">        {</w:t>
        <w:br/>
        <w:t xml:space="preserve">            if (str1[i] != str1[str1.Length - 1 - i])</w:t>
        <w:br/>
        <w:t xml:space="preserve">            {</w:t>
        <w:br/>
        <w:t xml:space="preserve">                isPalindrome = false;</w:t>
        <w:br/>
        <w:t xml:space="preserve">                break;</w:t>
        <w:br/>
        <w:t xml:space="preserve">            }</w:t>
        <w:br/>
        <w:t xml:space="preserve">        }</w:t>
        <w:br/>
        <w:t xml:space="preserve">        Console.WriteLine("String '" + str1 + "' is " + (isPalindrome ? "Palindrome" : "Not Palindrome"));</w:t>
        <w:br/>
        <w:br/>
        <w:t xml:space="preserve">        int a = 10, b = 25, c = 15;</w:t>
        <w:br/>
        <w:t xml:space="preserve">        int largest = a;</w:t>
        <w:br/>
        <w:t xml:space="preserve">        if (b &gt; largest) largest = b;</w:t>
        <w:br/>
        <w:t xml:space="preserve">        if (c &gt; largest) largest = c;</w:t>
        <w:br/>
        <w:t xml:space="preserve">        Console.WriteLine("Largest among " + a + ", " + b + ", " + c + " is " + largest);</w:t>
        <w:br/>
        <w:br/>
        <w:t xml:space="preserve">        int terms = 8;</w:t>
        <w:br/>
        <w:t xml:space="preserve">        Console.Write("Fibonacci series up to " + terms + " terms: ");</w:t>
        <w:br/>
        <w:t xml:space="preserve">        int first = 0, second = 1;</w:t>
        <w:br/>
        <w:t xml:space="preserve">        for (int i = 1; i &lt;= terms; i++)</w:t>
        <w:br/>
        <w:t xml:space="preserve">        {</w:t>
        <w:br/>
        <w:t xml:space="preserve">            Console.Write(first + " ");</w:t>
        <w:br/>
        <w:t xml:space="preserve">            int next = first + second;</w:t>
        <w:br/>
        <w:t xml:space="preserve">            first = second;</w:t>
        <w:br/>
        <w:t xml:space="preserve">            second = next;</w:t>
        <w:br/>
        <w:t xml:space="preserve">        }</w:t>
        <w:br/>
        <w:t xml:space="preserve">        Console.WriteLine();</w:t>
        <w:br/>
        <w:br/>
        <w:t xml:space="preserve">        string str2 = "Hello World";</w:t>
        <w:br/>
        <w:t xml:space="preserve">        int vowels = 0, consonants = 0;</w:t>
        <w:br/>
        <w:t xml:space="preserve">        foreach (char ch in str2.ToLower())</w:t>
        <w:br/>
        <w:t xml:space="preserve">        {</w:t>
        <w:br/>
        <w:t xml:space="preserve">            if (char.IsLetter(ch))</w:t>
        <w:br/>
        <w:t xml:space="preserve">            {</w:t>
        <w:br/>
        <w:t xml:space="preserve">                if ("aeiou".IndexOf(ch) != -1)</w:t>
        <w:br/>
        <w:t xml:space="preserve">                    vowels++;</w:t>
        <w:br/>
        <w:t xml:space="preserve">                else</w:t>
        <w:br/>
        <w:t xml:space="preserve">                    consonants++;</w:t>
        <w:br/>
        <w:t xml:space="preserve">            }</w:t>
        <w:br/>
        <w:t xml:space="preserve">        }</w:t>
        <w:br/>
        <w:t xml:space="preserve">        Console.WriteLine("In string '" + str2 + "', Vowels: " + vowels + ", Consonants: " + consonants);</w:t>
        <w:br/>
        <w:br/>
        <w:t xml:space="preserve">        int numA = 7;</w:t>
        <w:br/>
        <w:t xml:space="preserve">        int numB = 3;</w:t>
        <w:br/>
        <w:t xml:space="preserve">        char operation = '+';</w:t>
        <w:br/>
        <w:t xml:space="preserve">        double result = 0;</w:t>
        <w:br/>
        <w:t xml:space="preserve">        switch (operation)</w:t>
        <w:br/>
        <w:t xml:space="preserve">        {</w:t>
        <w:br/>
        <w:t xml:space="preserve">            case '+':</w:t>
        <w:br/>
        <w:t xml:space="preserve">                result = numA + numB;</w:t>
        <w:br/>
        <w:t xml:space="preserve">                break;</w:t>
        <w:br/>
        <w:t xml:space="preserve">            case '-':</w:t>
        <w:br/>
        <w:t xml:space="preserve">                result = numA - numB;</w:t>
        <w:br/>
        <w:t xml:space="preserve">                break;</w:t>
        <w:br/>
        <w:t xml:space="preserve">            case '*':</w:t>
        <w:br/>
        <w:t xml:space="preserve">                result = numA * numB;</w:t>
        <w:br/>
        <w:t xml:space="preserve">                break;</w:t>
        <w:br/>
        <w:t xml:space="preserve">            case '/':</w:t>
        <w:br/>
        <w:t xml:space="preserve">                result = numB != 0 ? (double)numA / numB : 0;</w:t>
        <w:br/>
        <w:t xml:space="preserve">                break;</w:t>
        <w:br/>
        <w:t xml:space="preserve">        }</w:t>
        <w:br/>
        <w:t xml:space="preserve">        Console.WriteLine("Calculator: " + numA + " " + operation + " " + numB + " = " + result);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336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60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