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23215154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day_number = 2</w:t>
        <w:br/>
        <w:t>days = {</w:t>
        <w:br/>
        <w:t xml:space="preserve">    1: "Monday",</w:t>
        <w:br/>
        <w:t xml:space="preserve">    2: "Tuesday",</w:t>
        <w:br/>
        <w:t xml:space="preserve">    3: "Wednesday",</w:t>
        <w:br/>
        <w:t xml:space="preserve">    4: "Thursday",</w:t>
        <w:br/>
        <w:t xml:space="preserve">    5: "Friday",</w:t>
        <w:br/>
        <w:t xml:space="preserve">    6: "Saturday",</w:t>
        <w:br/>
        <w:t xml:space="preserve">    7: "Sunday"</w:t>
        <w:br/>
        <w:t>}</w:t>
        <w:br/>
        <w:t>print(days.get(day_number, "Invalid day number"))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