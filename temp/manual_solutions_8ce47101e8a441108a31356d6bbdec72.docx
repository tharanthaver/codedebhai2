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fact = 1</w:t>
        <w:br/>
        <w:t xml:space="preserve">    for i in range(1, n + 1):</w:t>
        <w:br/>
        <w:t xml:space="preserve">        fact *= i</w:t>
        <w:br/>
        <w:t xml:space="preserve">    return fact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