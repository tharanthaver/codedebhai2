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print till 10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for (int i = 1; i &lt;= 10; i++)</w:t>
        <w:br/>
        <w:t xml:space="preserve">        {</w:t>
        <w:br/>
        <w:t xml:space="preserve">            Console.WriteLine(i);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04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45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