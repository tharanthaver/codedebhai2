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&gt; 1: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4</w:t>
        <w:br/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