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7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3</w:t>
        <w:br/>
        <w:br/>
        <w:t>def get_day(number):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print(get_day(n))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