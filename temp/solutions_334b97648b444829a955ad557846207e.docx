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tharan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6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day_number = 2</w:t>
        <w:br/>
        <w:br/>
        <w:t>switch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br/>
        <w:t>result = switch.get(day_number, "Invalid day number")</w:t>
        <w:br/>
        <w:t>print(result)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