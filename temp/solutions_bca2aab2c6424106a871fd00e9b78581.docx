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8136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36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6</w:t>
        <w:br/>
        <w:t>if number % 2 == 0:</w:t>
        <w:br/>
        <w:t xml:space="preserve">    print(f"{number} is even")</w:t>
        <w:br/>
        <w:t>else:</w:t>
        <w:br/>
        <w:t xml:space="preserve">    print(f"{number} is 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21630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63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8</w:t>
        <w:br/>
        <w:br/>
        <w:t>match n:</w:t>
        <w:br/>
        <w:t xml:space="preserve">    case 1:</w:t>
        <w:br/>
        <w:t xml:space="preserve">        print("Monday")</w:t>
        <w:br/>
        <w:t xml:space="preserve">    case 2:</w:t>
        <w:br/>
        <w:t xml:space="preserve">        print("Tuesday")</w:t>
        <w:br/>
        <w:t xml:space="preserve">    case 3:</w:t>
        <w:br/>
        <w:t xml:space="preserve">        print("Wednesday")</w:t>
        <w:br/>
        <w:t xml:space="preserve">    case 4:</w:t>
        <w:br/>
        <w:t xml:space="preserve">        print("Thursday")</w:t>
        <w:br/>
        <w:t xml:space="preserve">    case 5:</w:t>
        <w:br/>
        <w:t xml:space="preserve">        print("Friday")</w:t>
        <w:br/>
        <w:t xml:space="preserve">    case 6:</w:t>
        <w:br/>
        <w:t xml:space="preserve">        print("Saturday")</w:t>
        <w:br/>
        <w:t xml:space="preserve">    case 7:</w:t>
        <w:br/>
        <w:t xml:space="preserve">        print("Sunday")</w:t>
        <w:br/>
        <w:t xml:space="preserve">    case _:</w:t>
        <w:br/>
        <w:t xml:space="preserve">        print("Invalid day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17</w:t>
        <w:br/>
        <w:t>is_prime = True</w:t>
        <w:br/>
        <w:br/>
        <w:t>if n &lt;= 1:</w:t>
        <w:br/>
        <w:t xml:space="preserve">    is_prime = False</w:t>
        <w:br/>
        <w:t>else:</w:t>
        <w:br/>
        <w:t xml:space="preserve">    for i in range(2, int(n ** 0.5) + 1):</w:t>
        <w:br/>
        <w:t xml:space="preserve">        if n % i == 0:</w:t>
        <w:br/>
        <w:t xml:space="preserve">            is_prime = False</w:t>
        <w:br/>
        <w:t xml:space="preserve">            break</w:t>
        <w:br/>
        <w:br/>
        <w:t>if is_prime:</w:t>
        <w:br/>
        <w:t xml:space="preserve">    print(f"{n} is a prime number")</w:t>
        <w:br/>
        <w:t>else:</w:t>
        <w:br/>
        <w:t xml:space="preserve">    print(f"{n} 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