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myList.Add("Hello");</w:t>
        <w:br/>
        <w:t xml:space="preserve">        myList.Add(42);</w:t>
        <w:br/>
        <w:t xml:space="preserve">        </w:t>
        <w:br/>
        <w:t xml:space="preserve">        foreach (var item in myList)</w:t>
        <w:br/>
        <w:t xml:space="preserve">        {</w:t>
        <w:br/>
        <w:t xml:space="preserve">            Console.WriteLine(item);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print("Caught an IndexError (IndexOutOfRangeException)")</w:t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print("Caught a TypeError (NullReferenceException)")</w:t>
        <w:br/>
        <w:t xml:space="preserve">    print("Program completed successfully.")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import sys</w:t>
        <w:br/>
        <w:br/>
        <w:t>filenames = ["test1.txt", "test2.txt", "data.csv", "document.pdf"]</w:t>
        <w:br/>
        <w:t>search_file = "data.csv"</w:t>
        <w:br/>
        <w:t>valid_files = []</w:t>
        <w:br/>
        <w:br/>
        <w:t>for name in filenames:</w:t>
        <w:br/>
        <w:t xml:space="preserve">    if os.path.isfile(name):</w:t>
        <w:br/>
        <w:t xml:space="preserve">        valid_files.append(name)</w:t>
        <w:br/>
        <w:br/>
        <w:t>if search_file in valid_files:</w:t>
        <w:br/>
        <w:t xml:space="preserve">    file_path = os.path.abspath(search_file)</w:t>
        <w:br/>
        <w:t xml:space="preserve">    file_size = os.path.getsize(search_file)</w:t>
        <w:br/>
        <w:t xml:space="preserve">    print(f"File found: {search_file}")</w:t>
        <w:br/>
        <w:t xml:space="preserve">    print(f"Path: {file_path}")</w:t>
        <w:br/>
        <w:t xml:space="preserve">    print(f"Size: {file_size} bytes")</w:t>
        <w:br/>
        <w:t>else:</w:t>
        <w:br/>
        <w:t xml:space="preserve">    print(f"File not found: {search_file}")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