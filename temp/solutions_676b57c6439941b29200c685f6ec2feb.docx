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 Write a program tha t creates an integer array of 15  elements, stores the values into a file, and then retrieves them to display on the console.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HTTPSConnectionPool(host='api.deepseek.com', port=443): Max retries exceeded with url: /v1/chat/completions (Caused by SSLError(SSLError(1, '[SSL: DECRYPTION_FAILED_OR_BAD_RECORD_MAC] decryption failed or bad record mac (_ssl.c:1018)')))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HTTPSConnectionPool(host='api.deepseek.com', port=443): Max retries exceeded with url: /v1/chat/completions (Caused by SSLError(SSLError(1, '[SSL: WRONG_VERSION_NUMBER] wrong version number (_ssl.c:1018)')))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 Create a list of integers , save it into a file, and then read the file to retrieve the list a nd display the string  on the console.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HTTPSConnectionPool(host='api.deepseek.com', port=443): Max retries exceeded with url: /v1/chat/completions (Caused by SSLError(SSLError(1, '[SSL: WRONG_VERSION_NUMBER] wrong version number (_ssl.c:1018)')))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 Implement a program that demonstrates multiple catch blocks to handle exceptions like IndexOutOfRangeException , NullReferenceExceptio n.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br/>
        <w:t>#define SIZE 3</w:t>
        <w:br/>
        <w:br/>
        <w:t>int main() {</w:t>
        <w:br/>
        <w:t xml:space="preserve">    int matrix[SIZE][SIZE] = {{1, 2, 3}, {4, 5, 6}, {7, 8, 9}};</w:t>
        <w:br/>
        <w:t xml:space="preserve">    int sum = 0;</w:t>
        <w:br/>
        <w:br/>
        <w:t xml:space="preserve">    for (int i = 0; i &lt; SIZE; i++) {</w:t>
        <w:br/>
        <w:t xml:space="preserve">        sum += matrix[i][i];</w:t>
        <w:br/>
        <w:t xml:space="preserve">    }</w:t>
        <w:br/>
        <w:br/>
        <w:t xml:space="preserve">    printf("%d\n", sum);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 Write a C# program to create an ArrayList , add eleme nts of different data types (float , string, int), and display all elements using a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br/>
        <w:t>#define SIZE 3</w:t>
        <w:br/>
        <w:br/>
        <w:t>int main() {</w:t>
        <w:br/>
        <w:t xml:space="preserve">    int matrix[SIZE][SIZE] = {{1, 2, 3}, {4, 5, 6}, {7, 8, 9}};</w:t>
        <w:br/>
        <w:t xml:space="preserve">    int sum = 0;</w:t>
        <w:br/>
        <w:br/>
        <w:t xml:space="preserve">    for (int i = 0; i &lt; SIZE; i++) {</w:t>
        <w:br/>
        <w:t xml:space="preserve">        for (int j = 0; j &lt;= i; j++) {</w:t>
        <w:br/>
        <w:t xml:space="preserve">            sum += matrix[i][j];</w:t>
        <w:br/>
        <w:t xml:space="preserve">        }</w:t>
        <w:br/>
        <w:t xml:space="preserve">    }</w:t>
        <w:br/>
        <w:br/>
        <w:t xml:space="preserve">    printf("%d\n", sum);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 Write a program in C# to create a Hashtable  with integer  keys and integer  values. Insert three key -value pairs and display them using a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&lt;setjmp.h&gt;</w:t>
        <w:br/>
        <w:br/>
        <w:t>jmp_buf buf;</w:t>
        <w:br/>
        <w:br/>
        <w:t>void checkInput(int a, int b) {</w:t>
        <w:br/>
        <w:t xml:space="preserve">    if (b == 0) {</w:t>
        <w:br/>
        <w:t xml:space="preserve">        longjmp(buf, 1);</w:t>
        <w:br/>
        <w:t xml:space="preserve">    }</w:t>
        <w:br/>
        <w:t>}</w:t>
        <w:br/>
        <w:br/>
        <w:t>int main() {</w:t>
        <w:br/>
        <w:t xml:space="preserve">    int a = 4;</w:t>
        <w:br/>
        <w:t xml:space="preserve">    int b = 0;</w:t>
        <w:br/>
        <w:br/>
        <w:t xml:space="preserve">    if (setjmp(buf) {</w:t>
        <w:br/>
        <w:t xml:space="preserve">        printf("DivideByZeroException\n");</w:t>
        <w:br/>
        <w:t xml:space="preserve">        return 0;</w:t>
        <w:br/>
        <w:t xml:space="preserve">    }</w:t>
        <w:br/>
        <w:br/>
        <w:t xml:space="preserve">    checkInput(a, b);</w:t>
        <w:br/>
        <w:t xml:space="preserve">    int result = a / b;</w:t>
        <w:br/>
        <w:t xml:space="preserve">    printf("%d\n", result);</w:t>
        <w:br/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7</w:t>
      </w:r>
    </w:p>
    <w:p>
      <w:r>
        <w:t>7. Write a program to implement LinkedList&lt; T&gt;, insert e lements at the beginning , and print the list using a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br/>
        <w:t>int main() {</w:t>
        <w:br/>
        <w:t xml:space="preserve">    int objectArray[] = {1, 2, 3, 4, 5};</w:t>
        <w:br/>
        <w:t xml:space="preserve">    int jaggedArray[3][4] = {{1, 2}, {3, 4, 5, 6}, {7}};</w:t>
        <w:br/>
        <w:t xml:space="preserve">    int objectSize = sizeof(objectArray) / sizeof(objectArray[0]);</w:t>
        <w:br/>
        <w:t xml:space="preserve">    int jaggedSize = 0;</w:t>
        <w:br/>
        <w:t xml:space="preserve">    for (int i = 0; i &lt; 3; i++) {</w:t>
        <w:br/>
        <w:t xml:space="preserve">        jaggedSize += sizeof(jaggedArray[i]) / sizeof(jaggedArray[i][0]);</w:t>
        <w:br/>
        <w:t xml:space="preserve">    }</w:t>
        <w:br/>
        <w:t xml:space="preserve">    printf("Object array size: %d\n", objectSize);</w:t>
        <w:br/>
        <w:t xml:space="preserve">    printf("Jagged array size: %d\n", jaggedSize);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8</w:t>
      </w:r>
    </w:p>
    <w:p>
      <w:r>
        <w:t>8. Write a program to implement Stack , insert  five elements and remove them 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&lt;stdlib.h&gt;</w:t>
        <w:br/>
        <w:br/>
        <w:t>int main() {</w:t>
        <w:br/>
        <w:t xml:space="preserve">    int list[] = {1, 2, 3, 4, 5};</w:t>
        <w:br/>
        <w:t xml:space="preserve">    int size = sizeof(list) / sizeof(list[0]);</w:t>
        <w:br/>
        <w:t xml:space="preserve">    FILE *file = fopen("list.txt", "w");</w:t>
        <w:br/>
        <w:t xml:space="preserve">    if (file == NULL) {</w:t>
        <w:br/>
        <w:t xml:space="preserve">        return 1;</w:t>
        <w:br/>
        <w:t xml:space="preserve">    }</w:t>
        <w:br/>
        <w:t xml:space="preserve">    for (int i = 0; i &lt; size; i++) {</w:t>
        <w:br/>
        <w:t xml:space="preserve">        fprintf(file, "%d\n", list[i]);</w:t>
        <w:br/>
        <w:t xml:space="preserve">    }</w:t>
        <w:br/>
        <w:t xml:space="preserve">    fclose(file);</w:t>
        <w:br/>
        <w:t xml:space="preserve">    file = fopen("list.txt", "r");</w:t>
        <w:br/>
        <w:t xml:space="preserve">    if (file == NULL) {</w:t>
        <w:br/>
        <w:t xml:space="preserve">        return 1;</w:t>
        <w:br/>
        <w:t xml:space="preserve">    }</w:t>
        <w:br/>
        <w:t xml:space="preserve">    int num;</w:t>
        <w:br/>
        <w:t xml:space="preserve">    while (fscanf(file, "%d", &amp;num) != EOF) {</w:t>
        <w:br/>
        <w:t xml:space="preserve">        printf("%d\n", num);</w:t>
        <w:br/>
        <w:t xml:space="preserve">    }</w:t>
        <w:br/>
        <w:t xml:space="preserve">    fclose(file);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9</w:t>
      </w:r>
    </w:p>
    <w:p>
      <w:r>
        <w:t>9. Write a program to calculate and display the tota l number of elements in an object and jagged 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br/>
        <w:t>int main() {</w:t>
        <w:br/>
        <w:t xml:space="preserve">    int arr[15] = {1, 2, 3, 4, 5, 6, 7, 8, 9, 10, 11, 12, 13, 14, 15};</w:t>
        <w:br/>
        <w:t xml:space="preserve">    FILE *file = fopen("array_data.bin", "wb");</w:t>
        <w:br/>
        <w:t xml:space="preserve">    if (file == NULL) {</w:t>
        <w:br/>
        <w:t xml:space="preserve">        return 1;</w:t>
        <w:br/>
        <w:t xml:space="preserve">    }</w:t>
        <w:br/>
        <w:t xml:space="preserve">    fwrite(arr, sizeof(int), 15, file);</w:t>
        <w:br/>
        <w:t xml:space="preserve">    fclose(file);</w:t>
        <w:br/>
        <w:t xml:space="preserve">    file = fopen("array_data.bin", "rb");</w:t>
        <w:br/>
        <w:t xml:space="preserve">    if (file == NULL) {</w:t>
        <w:br/>
        <w:t xml:space="preserve">        return 1;</w:t>
        <w:br/>
        <w:t xml:space="preserve">    }</w:t>
        <w:br/>
        <w:t xml:space="preserve">    int read_arr[15];</w:t>
        <w:br/>
        <w:t xml:space="preserve">    fread(read_arr, sizeof(int), 15, file);</w:t>
        <w:br/>
        <w:t xml:space="preserve">    fclose(file);</w:t>
        <w:br/>
        <w:t xml:space="preserve">    for (int i = 0; i &lt; 15; i++) {</w:t>
        <w:br/>
        <w:t xml:space="preserve">        printf("%d ", read_arr[i]);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2070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7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10</w:t>
      </w:r>
    </w:p>
    <w:p>
      <w:r>
        <w:t>10. Write a program to identify and display all non-prime numbers present in an integer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&lt;stdlib.h&gt;</w:t>
        <w:br/>
        <w:br/>
        <w:t>#define MAX 5</w:t>
        <w:br/>
        <w:br/>
        <w:t>int stack[MAX];</w:t>
        <w:br/>
        <w:t>int top = -1;</w:t>
        <w:br/>
        <w:br/>
        <w:t>void push(int item) {</w:t>
        <w:br/>
        <w:t xml:space="preserve">    if (top == MAX - 1) {</w:t>
        <w:br/>
        <w:t xml:space="preserve">        return;</w:t>
        <w:br/>
        <w:t xml:space="preserve">    } else {</w:t>
        <w:br/>
        <w:t xml:space="preserve">        top++;</w:t>
        <w:br/>
        <w:t xml:space="preserve">        stack[top] = item;</w:t>
        <w:br/>
        <w:t xml:space="preserve">    }</w:t>
        <w:br/>
        <w:t>}</w:t>
        <w:br/>
        <w:br/>
        <w:t>int pop() {</w:t>
        <w:br/>
        <w:t xml:space="preserve">    if (top == -1) {</w:t>
        <w:br/>
        <w:t xml:space="preserve">        return -1;</w:t>
        <w:br/>
        <w:t xml:space="preserve">    } else {</w:t>
        <w:br/>
        <w:t xml:space="preserve">        int item = stack[top];</w:t>
        <w:br/>
        <w:t xml:space="preserve">        top--;</w:t>
        <w:br/>
        <w:t xml:space="preserve">        return item;</w:t>
        <w:br/>
        <w:t xml:space="preserve">    }</w:t>
        <w:br/>
        <w:t>}</w:t>
        <w:br/>
        <w:br/>
        <w:t>int main() {</w:t>
        <w:br/>
        <w:t xml:space="preserve">    push(10);</w:t>
        <w:br/>
        <w:t xml:space="preserve">    push(20);</w:t>
        <w:br/>
        <w:t xml:space="preserve">    push(30);</w:t>
        <w:br/>
        <w:t xml:space="preserve">    push(40);</w:t>
        <w:br/>
        <w:t xml:space="preserve">    push(50);</w:t>
        <w:br/>
        <w:br/>
        <w:t xml:space="preserve">    printf("%d\n", pop());</w:t>
        <w:br/>
        <w:t xml:space="preserve">    printf("%d\n", pop());</w:t>
        <w:br/>
        <w:t xml:space="preserve">    printf("%d\n", pop());</w:t>
        <w:br/>
        <w:t xml:space="preserve">    printf("%d\n", pop());</w:t>
        <w:br/>
        <w:t xml:space="preserve">    printf("%d\n", pop());</w:t>
        <w:br/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11</w:t>
      </w:r>
    </w:p>
    <w:p>
      <w:r>
        <w:t>11. Write a program to find and displ ay the second largest and smallest numbers in an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&lt;stdbool.h&gt;</w:t>
        <w:br/>
        <w:br/>
        <w:t>bool linearSearch(int** arr, int* sizes, int rows, int target) {</w:t>
        <w:br/>
        <w:t xml:space="preserve">    for (int i = 0; i &lt; rows; i++) {</w:t>
        <w:br/>
        <w:t xml:space="preserve">        for (int j = 0; j &lt; sizes[i]; j++) {</w:t>
        <w:br/>
        <w:t xml:space="preserve">            if (arr[i][j] == target) {</w:t>
        <w:br/>
        <w:t xml:space="preserve">                return true;</w:t>
        <w:br/>
        <w:t xml:space="preserve">            }</w:t>
        <w:br/>
        <w:t xml:space="preserve">        }</w:t>
        <w:br/>
        <w:t xml:space="preserve">    }</w:t>
        <w:br/>
        <w:t xml:space="preserve">    return false;</w:t>
        <w:br/>
        <w:t>}</w:t>
        <w:br/>
        <w:br/>
        <w:t>int main() {</w:t>
        <w:br/>
        <w:t xml:space="preserve">    int row1[] = {1, 2, 3};</w:t>
        <w:br/>
        <w:t xml:space="preserve">    int row2[] = {4, 5};</w:t>
        <w:br/>
        <w:t xml:space="preserve">    int row3[] = {6, 7, 8, 9};</w:t>
        <w:br/>
        <w:t xml:space="preserve">    int* jaggedArray[] = {row1, row2, row3};</w:t>
        <w:br/>
        <w:t xml:space="preserve">    int sizes[] = {3, 2, 4};</w:t>
        <w:br/>
        <w:t xml:space="preserve">    int target = 5;</w:t>
        <w:br/>
        <w:t xml:space="preserve">    bool found = linearSearch(jaggedArray, sizes, 3, target);</w:t>
        <w:br/>
        <w:t xml:space="preserve">    printf("%s", found ? "true" : "false");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12</w:t>
      </w:r>
    </w:p>
    <w:p>
      <w:r>
        <w:t>12. Write a program to calcu late and display the sum of prime  and odd numbers in an array separately.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br/>
        <w:t>int binarySearch(int arr[], int size, int target) {</w:t>
        <w:br/>
        <w:t xml:space="preserve">    int left = 0;</w:t>
        <w:br/>
        <w:t xml:space="preserve">    int right = size - 1;</w:t>
        <w:br/>
        <w:t xml:space="preserve">    while (left &lt;= right) {</w:t>
        <w:br/>
        <w:t xml:space="preserve">        int mid = left + (right - left) / 2;</w:t>
        <w:br/>
        <w:t xml:space="preserve">        if (arr[mid] == target) {</w:t>
        <w:br/>
        <w:t xml:space="preserve">            return mid;</w:t>
        <w:br/>
        <w:t xml:space="preserve">        }</w:t>
        <w:br/>
        <w:t xml:space="preserve">        if (arr[mid] &lt; target) {</w:t>
        <w:br/>
        <w:t xml:space="preserve">            left = mid + 1;</w:t>
        <w:br/>
        <w:t xml:space="preserve">        } else {</w:t>
        <w:br/>
        <w:t xml:space="preserve">            right = mid - 1;</w:t>
        <w:br/>
        <w:t xml:space="preserve">        }</w:t>
        <w:br/>
        <w:t xml:space="preserve">    }</w:t>
        <w:br/>
        <w:t xml:space="preserve">    return -1;</w:t>
        <w:br/>
        <w:t>}</w:t>
        <w:br/>
        <w:br/>
        <w:t>int main() {</w:t>
        <w:br/>
        <w:t xml:space="preserve">    int arr[] = {1, 3, 5, 7, 9, 11, 13, 15};</w:t>
        <w:br/>
        <w:t xml:space="preserve">    int size = sizeof(arr) / sizeof(arr[0]);</w:t>
        <w:br/>
        <w:t xml:space="preserve">    int target = 9;</w:t>
        <w:br/>
        <w:t xml:space="preserve">    int result = binarySearch(arr, size, target);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13</w:t>
      </w:r>
    </w:p>
    <w:p>
      <w:r>
        <w:t>13. Write a program to count the number of even and prime  numbers in a one -dimensional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&lt;stdbool.h&gt;</w:t>
        <w:br/>
        <w:br/>
        <w:t>bool isPrime(int num) {</w:t>
        <w:br/>
        <w:t xml:space="preserve">    if (num &lt;= 1) {</w:t>
        <w:br/>
        <w:t xml:space="preserve">        return false;</w:t>
        <w:br/>
        <w:t xml:space="preserve">    }</w:t>
        <w:br/>
        <w:t xml:space="preserve">    for (int i = 2; i * i &lt;= num; i++) {</w:t>
        <w:br/>
        <w:t xml:space="preserve">        if (num % i == 0) {</w:t>
        <w:br/>
        <w:t xml:space="preserve">            return false;</w:t>
        <w:br/>
        <w:t xml:space="preserve">        }</w:t>
        <w:br/>
        <w:t xml:space="preserve">    }</w:t>
        <w:br/>
        <w:t xml:space="preserve">    return true;</w:t>
        <w:br/>
        <w:t>}</w:t>
        <w:br/>
        <w:br/>
        <w:t>void displayNonPrimes(int arr[], int size) {</w:t>
        <w:br/>
        <w:t xml:space="preserve">    for (int i = 0; i &lt; size; i++) {</w:t>
        <w:br/>
        <w:t xml:space="preserve">        if (!isPrime(arr[i])) {</w:t>
        <w:br/>
        <w:t xml:space="preserve">            printf("%d ", arr[i]);</w:t>
        <w:br/>
        <w:t xml:space="preserve">        }</w:t>
        <w:br/>
        <w:t xml:space="preserve">    }</w:t>
        <w:br/>
        <w:t xml:space="preserve">    printf("\n");</w:t>
        <w:br/>
        <w:t>}</w:t>
        <w:br/>
        <w:br/>
        <w:t>int main() {</w:t>
        <w:br/>
        <w:t xml:space="preserve">    int arr[] = {2, 3, 4, 5, 6, 7, 8, 9, 10};</w:t>
        <w:br/>
        <w:t xml:space="preserve">    int size = sizeof(arr) / sizeof(arr[0]);</w:t>
        <w:br/>
        <w:t xml:space="preserve">    displayNonPrimes(arr, size);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14</w:t>
      </w:r>
    </w:p>
    <w:p>
      <w:r>
        <w:t>14. Implement a program to search for a specific element  in an array using binary search 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&lt;stdlib.h&gt;</w:t>
        <w:br/>
        <w:br/>
        <w:t>typedef struct Node {</w:t>
        <w:br/>
        <w:t xml:space="preserve">    int data;</w:t>
        <w:br/>
        <w:t xml:space="preserve">    struct Node* next;</w:t>
        <w:br/>
        <w:t>} Node;</w:t>
        <w:br/>
        <w:br/>
        <w:t>typedef struct LinkedList {</w:t>
        <w:br/>
        <w:t xml:space="preserve">    Node* head;</w:t>
        <w:br/>
        <w:t>} LinkedList;</w:t>
        <w:br/>
        <w:br/>
        <w:t>void initLinkedList(LinkedList* list) {</w:t>
        <w:br/>
        <w:t xml:space="preserve">    list-&gt;head = NULL;</w:t>
        <w:br/>
        <w:t>}</w:t>
        <w:br/>
        <w:br/>
        <w:t>void insertAtBeginning(LinkedList* list, int value) {</w:t>
        <w:br/>
        <w:t xml:space="preserve">    Node* newNode = (Node*)malloc(sizeof(Node));</w:t>
        <w:br/>
        <w:t xml:space="preserve">    newNode-&gt;data = value;</w:t>
        <w:br/>
        <w:t xml:space="preserve">    newNode-&gt;next = list-&gt;head;</w:t>
        <w:br/>
        <w:t xml:space="preserve">    list-&gt;head = newNode;</w:t>
        <w:br/>
        <w:t>}</w:t>
        <w:br/>
        <w:br/>
        <w:t>void printList(LinkedList* list) {</w:t>
        <w:br/>
        <w:t xml:space="preserve">    Node* current = list-&gt;head;</w:t>
        <w:br/>
        <w:t xml:space="preserve">    while (current != NULL) {</w:t>
        <w:br/>
        <w:t xml:space="preserve">        printf("%d ", current-&gt;data);</w:t>
        <w:br/>
        <w:t xml:space="preserve">        current = current-&gt;next;</w:t>
        <w:br/>
        <w:t xml:space="preserve">    }</w:t>
        <w:br/>
        <w:t xml:space="preserve">    printf("\n");</w:t>
        <w:br/>
        <w:t>}</w:t>
        <w:br/>
        <w:br/>
        <w:t>int main() {</w:t>
        <w:br/>
        <w:t xml:space="preserve">    LinkedList list;</w:t>
        <w:br/>
        <w:t xml:space="preserve">    initLinkedList(&amp;list);</w:t>
        <w:br/>
        <w:t xml:space="preserve">    insertAtBeginning(&amp;list, 3);</w:t>
        <w:br/>
        <w:t xml:space="preserve">    insertAtBeginning(&amp;list, 2);</w:t>
        <w:br/>
        <w:t xml:space="preserve">    insertAtBeginning(&amp;list, 1);</w:t>
        <w:br/>
        <w:t xml:space="preserve">    printList(&amp;list);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15</w:t>
      </w:r>
    </w:p>
    <w:p>
      <w:r>
        <w:t>15. Write a program to calculate the sum of the lower triangle elements of a square matrix.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br/>
        <w:t>int isPrime(int num) {</w:t>
        <w:br/>
        <w:t xml:space="preserve">    if (num &lt;= 1) return 0;</w:t>
        <w:br/>
        <w:t xml:space="preserve">    for (int i = 2; i * i &lt;= num; i++) {</w:t>
        <w:br/>
        <w:t xml:space="preserve">        if (num % i == 0) return 0;</w:t>
        <w:br/>
        <w:t xml:space="preserve">    }</w:t>
        <w:br/>
        <w:t xml:space="preserve">    return 1;</w:t>
        <w:br/>
        <w:t>}</w:t>
        <w:br/>
        <w:br/>
        <w:t>int main() {</w:t>
        <w:br/>
        <w:t xml:space="preserve">    int arr[] = {2, 3, 4, 5, 6, 7, 8, 9, 10};</w:t>
        <w:br/>
        <w:t xml:space="preserve">    int n = sizeof(arr) / sizeof(arr[0]);</w:t>
        <w:br/>
        <w:t xml:space="preserve">    int evenCount = 0;</w:t>
        <w:br/>
        <w:t xml:space="preserve">    int primeCount = 0;</w:t>
        <w:br/>
        <w:br/>
        <w:t xml:space="preserve">    for (int i = 0; i &lt; n; i++) {</w:t>
        <w:br/>
        <w:t xml:space="preserve">        if (arr[i] % 2 == 0) {</w:t>
        <w:br/>
        <w:t xml:space="preserve">            evenCount++;</w:t>
        <w:br/>
        <w:t xml:space="preserve">        }</w:t>
        <w:br/>
        <w:t xml:space="preserve">        if (isPrime(arr[i])) {</w:t>
        <w:br/>
        <w:t xml:space="preserve">            primeCount++;</w:t>
        <w:br/>
        <w:t xml:space="preserve">        }</w:t>
        <w:br/>
        <w:t xml:space="preserve">    }</w:t>
        <w:br/>
        <w:br/>
        <w:t xml:space="preserve">    printf("%d %d", evenCount, primeCount);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16</w:t>
      </w:r>
    </w:p>
    <w:p>
      <w:r>
        <w:t>16. Write a C# program to perform linear search on a sorted jagged array 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&lt;stdlib.h&gt;</w:t>
        <w:br/>
        <w:br/>
        <w:t>struct Node {</w:t>
        <w:br/>
        <w:t xml:space="preserve">    int key;</w:t>
        <w:br/>
        <w:t xml:space="preserve">    int value;</w:t>
        <w:br/>
        <w:t xml:space="preserve">    struct Node* next;</w:t>
        <w:br/>
        <w:t>};</w:t>
        <w:br/>
        <w:br/>
        <w:t>struct Hashtable {</w:t>
        <w:br/>
        <w:t xml:space="preserve">    struct Node** table;</w:t>
        <w:br/>
        <w:t xml:space="preserve">    int size;</w:t>
        <w:br/>
        <w:t>};</w:t>
        <w:br/>
        <w:br/>
        <w:t>struct Hashtable* createHashtable(int size) {</w:t>
        <w:br/>
        <w:t xml:space="preserve">    struct Hashtable* ht = (struct Hashtable*)malloc(sizeof(struct Hashtable));</w:t>
        <w:br/>
        <w:t xml:space="preserve">    ht-&gt;size = size;</w:t>
        <w:br/>
        <w:t xml:space="preserve">    ht-&gt;table = (struct Node**)malloc(size * sizeof(struct Node*));</w:t>
        <w:br/>
        <w:t xml:space="preserve">    for (int i = 0; i &lt; size; i++) {</w:t>
        <w:br/>
        <w:t xml:space="preserve">        ht-&gt;table[i] = NULL;</w:t>
        <w:br/>
        <w:t xml:space="preserve">    }</w:t>
        <w:br/>
        <w:t xml:space="preserve">    return ht;</w:t>
        <w:br/>
        <w:t>}</w:t>
        <w:br/>
        <w:br/>
        <w:t>int hash(int key, int size) {</w:t>
        <w:br/>
        <w:t xml:space="preserve">    return key % size;</w:t>
        <w:br/>
        <w:t>}</w:t>
        <w:br/>
        <w:br/>
        <w:t>void insert(struct Hashtable* ht, int key, int value) {</w:t>
        <w:br/>
        <w:t xml:space="preserve">    int index = hash(key, ht-&gt;size);</w:t>
        <w:br/>
        <w:t xml:space="preserve">    struct Node* newNode = (struct Node*)malloc(sizeof(struct Node));</w:t>
        <w:br/>
        <w:t xml:space="preserve">    newNode-&gt;key = key;</w:t>
        <w:br/>
        <w:t xml:space="preserve">    newNode-&gt;value = value;</w:t>
        <w:br/>
        <w:t xml:space="preserve">    newNode-&gt;next = ht-&gt;table[index];</w:t>
        <w:br/>
        <w:t xml:space="preserve">    ht-&gt;table[index] = newNode;</w:t>
        <w:br/>
        <w:t>}</w:t>
        <w:br/>
        <w:br/>
        <w:t>void display(struct Hashtable* ht) {</w:t>
        <w:br/>
        <w:t xml:space="preserve">    for (int i = 0; i &lt; ht-&gt;size; i++) {</w:t>
        <w:br/>
        <w:t xml:space="preserve">        struct Node* current = ht-&gt;table[i];</w:t>
        <w:br/>
        <w:t xml:space="preserve">        while (current != NULL) {</w:t>
        <w:br/>
        <w:t xml:space="preserve">            printf("Key: %d, Value: %d\n", current-&gt;key, current-&gt;value);</w:t>
        <w:br/>
        <w:t xml:space="preserve">            current = current-&gt;next;</w:t>
        <w:br/>
        <w:t xml:space="preserve">        }</w:t>
        <w:br/>
        <w:t xml:space="preserve">    }</w:t>
        <w:br/>
        <w:t>}</w:t>
        <w:br/>
        <w:br/>
        <w:t>int main() {</w:t>
        <w:br/>
        <w:t xml:space="preserve">    struct Hashtable* ht = createHashtable(10);</w:t>
        <w:br/>
        <w:t xml:space="preserve">    insert(ht, 1, 10);</w:t>
        <w:br/>
        <w:t xml:space="preserve">    insert(ht, 2, 20);</w:t>
        <w:br/>
        <w:t xml:space="preserve">    insert(ht, 3, 30);</w:t>
        <w:br/>
        <w:t xml:space="preserve">    display(ht);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17</w:t>
      </w:r>
    </w:p>
    <w:p>
      <w: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&lt;stdbool.h&gt;</w:t>
        <w:br/>
        <w:br/>
        <w:t>bool isPrime(int num) {</w:t>
        <w:br/>
        <w:t xml:space="preserve">    if (num &lt;= 1) return false;</w:t>
        <w:br/>
        <w:t xml:space="preserve">    for (int i = 2; i * i &lt;= num; i++) {</w:t>
        <w:br/>
        <w:t xml:space="preserve">        if (num % i == 0) return false;</w:t>
        <w:br/>
        <w:t xml:space="preserve">    }</w:t>
        <w:br/>
        <w:t xml:space="preserve">    return true;</w:t>
        <w:br/>
        <w:t>}</w:t>
        <w:br/>
        <w:br/>
        <w:t>int main() {</w:t>
        <w:br/>
        <w:t xml:space="preserve">    int arr[] = {2, 3, 4, 5, 6, 7, 8, 9, 10};</w:t>
        <w:br/>
        <w:t xml:space="preserve">    int n = sizeof(arr) / sizeof(arr[0]);</w:t>
        <w:br/>
        <w:t xml:space="preserve">    int primeSum = 0;</w:t>
        <w:br/>
        <w:t xml:space="preserve">    int oddSum = 0;</w:t>
        <w:br/>
        <w:br/>
        <w:t xml:space="preserve">    for (int i = 0; i &lt; n; i++) {</w:t>
        <w:br/>
        <w:t xml:space="preserve">        if (isPrime(arr[i])) {</w:t>
        <w:br/>
        <w:t xml:space="preserve">            primeSum += arr[i];</w:t>
        <w:br/>
        <w:t xml:space="preserve">        }</w:t>
        <w:br/>
        <w:t xml:space="preserve">        if (arr[i] % 2 != 0) {</w:t>
        <w:br/>
        <w:t xml:space="preserve">            oddSum += arr[i];</w:t>
        <w:br/>
        <w:t xml:space="preserve">        }</w:t>
        <w:br/>
        <w:t xml:space="preserve">    }</w:t>
        <w:br/>
        <w:br/>
        <w:t xml:space="preserve">    printf("Sum of prime numbers: %d\n", primeSum);</w:t>
        <w:br/>
        <w:t xml:space="preserve">    printf("Sum of odd numbers: %d\n", oddSum);</w:t>
        <w:br/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18</w:t>
      </w:r>
    </w:p>
    <w:p>
      <w:r>
        <w:t>18. Write a program to count the number of prime  and odd numbers in a one -dimensional array.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&lt;string.h&gt;</w:t>
        <w:br/>
        <w:t>#include &lt;dirent.h&gt;</w:t>
        <w:br/>
        <w:t>#include &lt;sys/stat.h&gt;</w:t>
        <w:br/>
        <w:br/>
        <w:t>struct FileInfo {</w:t>
        <w:br/>
        <w:t xml:space="preserve">    char name[256];</w:t>
        <w:br/>
        <w:t xml:space="preserve">    long size;</w:t>
        <w:br/>
        <w:t>};</w:t>
        <w:br/>
        <w:br/>
        <w:t>int main() {</w:t>
        <w:br/>
        <w:t xml:space="preserve">    char *filenames[] = {"file1.txt", "file2.txt", "file3.txt", "file4.txt", "file5.txt", "file6.txt"};</w:t>
        <w:br/>
        <w:t xml:space="preserve">    char searchFile[] = "file6.txt";</w:t>
        <w:br/>
        <w:t xml:space="preserve">    struct FileInfo directory[6];</w:t>
        <w:br/>
        <w:t xml:space="preserve">    int validCount = 0;</w:t>
        <w:br/>
        <w:br/>
        <w:t xml:space="preserve">    for (int i = 0; i &lt; 6; i++) {</w:t>
        <w:br/>
        <w:t xml:space="preserve">        FILE *file = fopen(filenames[i], "r");</w:t>
        <w:br/>
        <w:t xml:space="preserve">        if (file != NULL) {</w:t>
        <w:br/>
        <w:t xml:space="preserve">            strcpy(directory[validCount].name, filenames[i]);</w:t>
        <w:br/>
        <w:t xml:space="preserve">            fseek(file, 0, SEEK_END);</w:t>
        <w:br/>
        <w:t xml:space="preserve">            directory[validCount].size = ftell(file);</w:t>
        <w:br/>
        <w:t xml:space="preserve">            fclose(file);</w:t>
        <w:br/>
        <w:t xml:space="preserve">            validCount++;</w:t>
        <w:br/>
        <w:t xml:space="preserve">        }</w:t>
        <w:br/>
        <w:t xml:space="preserve">    }</w:t>
        <w:br/>
        <w:br/>
        <w:t xml:space="preserve">    for (int i = 0; i &lt; validCount; i++) {</w:t>
        <w:br/>
        <w:t xml:space="preserve">        if (strcmp(directory[i].name, searchFile) == 0) {</w:t>
        <w:br/>
        <w:t xml:space="preserve">            printf("File found: %s, Size: %ld bytes\n", directory[i].name, directory[i].size);</w:t>
        <w:br/>
        <w:t xml:space="preserve">            break;</w:t>
        <w:br/>
        <w:t xml:space="preserve">        }</w:t>
        <w:br/>
        <w:t xml:space="preserve">    }</w:t>
        <w:br/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19</w:t>
      </w:r>
    </w:p>
    <w:p>
      <w: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&lt;stdbool.h&gt;</w:t>
        <w:br/>
        <w:br/>
        <w:t>bool isPrime(int num) {</w:t>
        <w:br/>
        <w:t xml:space="preserve">    if (num &lt;= 1) return false;</w:t>
        <w:br/>
        <w:t xml:space="preserve">    for (int i = 2; i * i &lt;= num; i++) {</w:t>
        <w:br/>
        <w:t xml:space="preserve">        if (num % i == 0) return false;</w:t>
        <w:br/>
        <w:t xml:space="preserve">    }</w:t>
        <w:br/>
        <w:t xml:space="preserve">    return true;</w:t>
        <w:br/>
        <w:t>}</w:t>
        <w:br/>
        <w:br/>
        <w:t>int main() {</w:t>
        <w:br/>
        <w:t xml:space="preserve">    int arr[] = {2, 3, 4, 5, 6, 7, 8, 9, 10, 11};</w:t>
        <w:br/>
        <w:t xml:space="preserve">    int size = sizeof(arr) / sizeof(arr[0]);</w:t>
        <w:br/>
        <w:t xml:space="preserve">    int primeCount = 0;</w:t>
        <w:br/>
        <w:t xml:space="preserve">    int oddCount = 0;</w:t>
        <w:br/>
        <w:br/>
        <w:t xml:space="preserve">    for (int i = 0; i &lt; size; i++) {</w:t>
        <w:br/>
        <w:t xml:space="preserve">        if (isPrime(arr[i])) {</w:t>
        <w:br/>
        <w:t xml:space="preserve">            primeCount++;</w:t>
        <w:br/>
        <w:t xml:space="preserve">        }</w:t>
        <w:br/>
        <w:t xml:space="preserve">        if (arr[i] % 2 != 0) {</w:t>
        <w:br/>
        <w:t xml:space="preserve">            oddCount++;</w:t>
        <w:br/>
        <w:t xml:space="preserve">        }</w:t>
        <w:br/>
        <w:t xml:space="preserve">    }</w:t>
        <w:br/>
        <w:br/>
        <w:t xml:space="preserve">    printf("%d %d", primeCount, oddCount);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20</w:t>
      </w:r>
    </w:p>
    <w:p>
      <w: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&lt;stdlib.h&gt;</w:t>
        <w:br/>
        <w:t>#include &lt;time.h&gt;</w:t>
        <w:br/>
        <w:br/>
        <w:t>int compare(const void *a, const void *b) {</w:t>
        <w:br/>
        <w:t xml:space="preserve">    return (*(int*)a - *(int*)b);</w:t>
        <w:br/>
        <w:t>}</w:t>
        <w:br/>
        <w:br/>
        <w:t>int main() {</w:t>
        <w:br/>
        <w:t xml:space="preserve">    int matrix[3][3];</w:t>
        <w:br/>
        <w:t xml:space="preserve">    srand(time(0));</w:t>
        <w:br/>
        <w:br/>
        <w:t xml:space="preserve">    for (int i = 0; i &lt; 3; i++) {</w:t>
        <w:br/>
        <w:t xml:space="preserve">        for (int j = 0; j &lt; 3; j++) {</w:t>
        <w:br/>
        <w:t xml:space="preserve">            matrix[i][j] = rand() % 10;</w:t>
        <w:br/>
        <w:t xml:space="preserve">        }</w:t>
        <w:br/>
        <w:t xml:space="preserve">    }</w:t>
        <w:br/>
        <w:br/>
        <w:t xml:space="preserve">    for (int i = 0; i &lt; 3; i++) {</w:t>
        <w:br/>
        <w:t xml:space="preserve">        qsort(matrix[i], 3, sizeof(int), compare);</w:t>
        <w:br/>
        <w:t xml:space="preserve">    }</w:t>
        <w:br/>
        <w:br/>
        <w:t xml:space="preserve">    int unique[9];</w:t>
        <w:br/>
        <w:t xml:space="preserve">    int uniqueCount = 0;</w:t>
        <w:br/>
        <w:br/>
        <w:t xml:space="preserve">    for (int i = 0; i &lt; 3; i++) {</w:t>
        <w:br/>
        <w:t xml:space="preserve">        for (int j = 0; j &lt; 3; j++) {</w:t>
        <w:br/>
        <w:t xml:space="preserve">            int found = 0;</w:t>
        <w:br/>
        <w:t xml:space="preserve">            for (int k = 0; k &lt; uniqueCount; k++) {</w:t>
        <w:br/>
        <w:t xml:space="preserve">                if (unique[k] == matrix[i][j]) {</w:t>
        <w:br/>
        <w:t xml:space="preserve">                    found = 1;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    if (!found) {</w:t>
        <w:br/>
        <w:t xml:space="preserve">                unique[uniqueCount++] = matrix[i][j];</w:t>
        <w:br/>
        <w:t xml:space="preserve">            }</w:t>
        <w:br/>
        <w:t xml:space="preserve">        }</w:t>
        <w:br/>
        <w:t xml:space="preserve">    }</w:t>
        <w:br/>
        <w:br/>
        <w:t xml:space="preserve">    qsort(unique, uniqueCount, sizeof(int), compare);</w:t>
        <w:br/>
        <w:br/>
        <w:t xml:space="preserve">    for (int i = 0; i &lt; uniqueCount; i++) {</w:t>
        <w:br/>
        <w:t xml:space="preserve">        printf("%d ", unique[i]);</w:t>
        <w:br/>
        <w:t xml:space="preserve">    }</w:t>
        <w:br/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21</w:t>
      </w:r>
    </w:p>
    <w:p>
      <w: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HTTPSConnectionPool(host='api.deepseek.com', port=443): Read timed out.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22</w:t>
      </w:r>
    </w:p>
    <w:p>
      <w: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&lt;stdlib.h&gt;</w:t>
        <w:br/>
        <w:t>#include &lt;string.h&gt;</w:t>
        <w:br/>
        <w:br/>
        <w:t>typedef struct {</w:t>
        <w:br/>
        <w:t xml:space="preserve">    int ID;</w:t>
        <w:br/>
        <w:t xml:space="preserve">    char Name[50];</w:t>
        <w:br/>
        <w:t xml:space="preserve">    float Price;</w:t>
        <w:br/>
        <w:t>} Product;</w:t>
        <w:br/>
        <w:br/>
        <w:t>typedef struct Node {</w:t>
        <w:br/>
        <w:t xml:space="preserve">    Product data;</w:t>
        <w:br/>
        <w:t xml:space="preserve">    struct Node* next;</w:t>
        <w:br/>
        <w:t>} Node;</w:t>
        <w:br/>
        <w:br/>
        <w:t>typedef struct {</w:t>
        <w:br/>
        <w:t xml:space="preserve">    Node* front;</w:t>
        <w:br/>
        <w:t xml:space="preserve">    Node* rear;</w:t>
        <w:br/>
        <w:t>} Queue;</w:t>
        <w:br/>
        <w:br/>
        <w:t>void initQueue(Queue* q) {</w:t>
        <w:br/>
        <w:t xml:space="preserve">    q-&gt;front = q-&gt;rear = NULL;</w:t>
        <w:br/>
        <w:t>}</w:t>
        <w:br/>
        <w:br/>
        <w:t>int isEmpty(Queue* q) {</w:t>
        <w:br/>
        <w:t xml:space="preserve">    return q-&gt;front == NULL;</w:t>
        <w:br/>
        <w:t>}</w:t>
        <w:br/>
        <w:br/>
        <w:t>void enqueue(Queue* q, Product p) {</w:t>
        <w:br/>
        <w:t xml:space="preserve">    Node* newNode = (Node*)malloc(sizeof(Node));</w:t>
        <w:br/>
        <w:t xml:space="preserve">    newNode-&gt;data = p;</w:t>
        <w:br/>
        <w:t xml:space="preserve">    newNode-&gt;next = NULL;</w:t>
        <w:br/>
        <w:t xml:space="preserve">    if (isEmpty(q)) {</w:t>
        <w:br/>
        <w:t xml:space="preserve">        q-&gt;front = q-&gt;rear = newNode;</w:t>
        <w:br/>
        <w:t xml:space="preserve">    } else {</w:t>
        <w:br/>
        <w:t xml:space="preserve">        q-&gt;rear-&gt;next = newNode;</w:t>
        <w:br/>
        <w:t xml:space="preserve">        q-&gt;rear = newNode;</w:t>
        <w:br/>
        <w:t xml:space="preserve">    }</w:t>
        <w:br/>
        <w:t>}</w:t>
        <w:br/>
        <w:br/>
        <w:t>Product dequeue(Queue* q) {</w:t>
        <w:br/>
        <w:t xml:space="preserve">    if (isEmpty(q)) {</w:t>
        <w:br/>
        <w:t xml:space="preserve">        Product emptyProduct = {0, "", 0.0f};</w:t>
        <w:br/>
        <w:t xml:space="preserve">        return emptyProduct;</w:t>
        <w:br/>
        <w:t xml:space="preserve">    }</w:t>
        <w:br/>
        <w:t xml:space="preserve">    Node* temp = q-&gt;front;</w:t>
        <w:br/>
        <w:t xml:space="preserve">    Product p = temp-&gt;data;</w:t>
        <w:br/>
        <w:t xml:space="preserve">    q-&gt;front = q-&gt;front-&gt;next;</w:t>
        <w:br/>
        <w:t xml:space="preserve">    if (q-&gt;front == NULL) {</w:t>
        <w:br/>
        <w:t xml:space="preserve">        q-&gt;rear = NULL;</w:t>
        <w:br/>
        <w:t xml:space="preserve">    }</w:t>
        <w:br/>
        <w:t xml:space="preserve">    free(temp);</w:t>
        <w:br/>
        <w:t xml:space="preserve">    return p;</w:t>
        <w:br/>
        <w:t>}</w:t>
        <w:br/>
        <w:br/>
        <w:t>int compare(const void* a, const void* b) {</w:t>
        <w:br/>
        <w:t xml:space="preserve">    Product* p1 = (Product*)a;</w:t>
        <w:br/>
        <w:t xml:space="preserve">    Product* p2 = (Product*)b;</w:t>
        <w:br/>
        <w:t xml:space="preserve">    if (p1-&gt;Price &gt; p2-&gt;Price) return 1;</w:t>
        <w:br/>
        <w:t xml:space="preserve">    if (p1-&gt;Price &lt; p2-&gt;Price) return -1;</w:t>
        <w:br/>
        <w:t xml:space="preserve">    return 0;</w:t>
        <w:br/>
        <w:t>}</w:t>
        <w:br/>
        <w:br/>
        <w:t>int main() {</w:t>
        <w:br/>
        <w:t xml:space="preserve">    Product products[] = {</w:t>
        <w:br/>
        <w:t xml:space="preserve">        {1, "Product1", 10.5f},</w:t>
        <w:br/>
        <w:t xml:space="preserve">        {2, "Product2", 5.5f},</w:t>
        <w:br/>
        <w:t xml:space="preserve">        {3, "Product3", 20.0f},</w:t>
        <w:br/>
        <w:t xml:space="preserve">        {4, "Product4", 15.0f}</w:t>
        <w:br/>
        <w:t xml:space="preserve">    };</w:t>
        <w:br/>
        <w:t xml:space="preserve">    int n = sizeof(products) / sizeof(products[0]);</w:t>
        <w:br/>
        <w:t xml:space="preserve">    qsort(products, n, sizeof(Product), compare);</w:t>
        <w:br/>
        <w:t xml:space="preserve">    Queue q;</w:t>
        <w:br/>
        <w:t xml:space="preserve">    initQueue(&amp;q);</w:t>
        <w:br/>
        <w:t xml:space="preserve">    for (int i = 0; i &lt; n; i++) {</w:t>
        <w:br/>
        <w:t xml:space="preserve">        enqueue(&amp;q, products[i]);</w:t>
        <w:br/>
        <w:t xml:space="preserve">    }</w:t>
        <w:br/>
        <w:t xml:space="preserve">    while (!isEmpty(&amp;q)) {</w:t>
        <w:br/>
        <w:t xml:space="preserve">        Product p = dequeue(&amp;q);</w:t>
        <w:br/>
        <w:t xml:space="preserve">        printf("ID: %d, Name: %s, Price: %.2f\n", p.ID, p.Name, p.Price);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23</w:t>
      </w:r>
    </w:p>
    <w:p>
      <w: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&lt;stdio.h&gt;</w:t>
        <w:br/>
        <w:t>#include &lt;stdlib.h&gt;</w:t>
        <w:br/>
        <w:t>#include &lt;string.h&gt;</w:t>
        <w:br/>
        <w:br/>
        <w:t>typedef struct Student {</w:t>
        <w:br/>
        <w:t xml:space="preserve">    int ID;</w:t>
        <w:br/>
        <w:t xml:space="preserve">    char Father_Name[50];</w:t>
        <w:br/>
        <w:t xml:space="preserve">    int Marks;</w:t>
        <w:br/>
        <w:t>} Student;</w:t>
        <w:br/>
        <w:br/>
        <w:t>typedef struct Node {</w:t>
        <w:br/>
        <w:t xml:space="preserve">    Student data;</w:t>
        <w:br/>
        <w:t xml:space="preserve">    struct Node* next;</w:t>
        <w:br/>
        <w:t>} Node;</w:t>
        <w:br/>
        <w:br/>
        <w:t>void insert(Node** head, Student student) {</w:t>
        <w:br/>
        <w:t xml:space="preserve">    Node* newNode = (Node*)malloc(sizeof(Node));</w:t>
        <w:br/>
        <w:t xml:space="preserve">    newNode-&gt;data = student;</w:t>
        <w:br/>
        <w:t xml:space="preserve">    newNode-&gt;next = NULL;</w:t>
        <w:br/>
        <w:br/>
        <w:t xml:space="preserve">    if (*head == NULL) {</w:t>
        <w:br/>
        <w:t xml:space="preserve">        *head = newNode;</w:t>
        <w:br/>
        <w:t xml:space="preserve">        return;</w:t>
        <w:br/>
        <w:t xml:space="preserve">    }</w:t>
        <w:br/>
        <w:br/>
        <w:t xml:space="preserve">    Node* current = *head;</w:t>
        <w:br/>
        <w:t xml:space="preserve">    Node* prev = NULL;</w:t>
        <w:br/>
        <w:br/>
        <w:t xml:space="preserve">    while (current != NULL &amp;&amp; current-&gt;data.Marks &lt; student.Marks) {</w:t>
        <w:br/>
        <w:t xml:space="preserve">        prev = current;</w:t>
        <w:br/>
        <w:t xml:space="preserve">        current = current-&gt;next;</w:t>
        <w:br/>
        <w:t xml:space="preserve">    }</w:t>
        <w:br/>
        <w:br/>
        <w:t xml:space="preserve">    if (prev == NULL) {</w:t>
        <w:br/>
        <w:t xml:space="preserve">        newNode-&gt;next = *head;</w:t>
        <w:br/>
        <w:t xml:space="preserve">        *head = newNode;</w:t>
        <w:br/>
        <w:t xml:space="preserve">    } else {</w:t>
        <w:br/>
        <w:t xml:space="preserve">        prev-&gt;next = newNode;</w:t>
        <w:br/>
        <w:t xml:space="preserve">        newNode-&gt;next = current;</w:t>
        <w:br/>
        <w:t xml:space="preserve">    }</w:t>
        <w:br/>
        <w:t>}</w:t>
        <w:br/>
        <w:br/>
        <w:t>void display(Node* head) {</w:t>
        <w:br/>
        <w:t xml:space="preserve">    Node* current = head;</w:t>
        <w:br/>
        <w:t xml:space="preserve">    while (current != NULL) {</w:t>
        <w:br/>
        <w:t xml:space="preserve">        printf("ID: %d, Father Name: %s, Marks: %d\n", current-&gt;data.ID, current-&gt;data.Father_Name, current-&gt;data.Marks);</w:t>
        <w:br/>
        <w:t xml:space="preserve">        current = current-&gt;next;</w:t>
        <w:br/>
        <w:t xml:space="preserve">    }</w:t>
        <w:br/>
        <w:t>}</w:t>
        <w:br/>
        <w:br/>
        <w:t>int compare(const void* a, const void* b) {</w:t>
        <w:br/>
        <w:t xml:space="preserve">    Student* studentA = (Student*)a;</w:t>
        <w:br/>
        <w:t xml:space="preserve">    Student* studentB = (Student*)b;</w:t>
        <w:br/>
        <w:t xml:space="preserve">    return (studentA-&gt;Marks - studentB-&gt;Marks);</w:t>
        <w:br/>
        <w:t>}</w:t>
        <w:br/>
        <w:br/>
        <w:t>int main() {</w:t>
        <w:br/>
        <w:t xml:space="preserve">    Student students[] = {</w:t>
        <w:br/>
        <w:t xml:space="preserve">        {1, "John", 85},</w:t>
        <w:br/>
        <w:t xml:space="preserve">        {2, "Mike", 90},</w:t>
        <w:br/>
        <w:t xml:space="preserve">        {3, "Steve", 75}</w:t>
        <w:br/>
        <w:t xml:space="preserve">    };</w:t>
        <w:br/>
        <w:t xml:space="preserve">    int numStudents = sizeof(students) / sizeof(students[0]);</w:t>
        <w:br/>
        <w:br/>
        <w:t xml:space="preserve">    qsort(students, numStudents, sizeof(Student), compare);</w:t>
        <w:br/>
        <w:br/>
        <w:t xml:space="preserve">    Node* head = NULL;</w:t>
        <w:br/>
        <w:t xml:space="preserve">    for (int i = 0; i &lt; numStudents; i++) {</w:t>
        <w:br/>
        <w:t xml:space="preserve">        insert(&amp;head, students[i]);</w:t>
        <w:br/>
        <w:t xml:space="preserve">    }</w:t>
        <w:br/>
        <w:br/>
        <w:t xml:space="preserve">    display(head);</w:t>
        <w:br/>
        <w:br/>
        <w:t xml:space="preserve">    Node* current = head;</w:t>
        <w:br/>
        <w:t xml:space="preserve">    while (current != NULL) {</w:t>
        <w:br/>
        <w:t xml:space="preserve">        Node* temp = current;</w:t>
        <w:br/>
        <w:t xml:space="preserve">        current = current-&gt;next;</w:t>
        <w:br/>
        <w:t xml:space="preserve">        free(temp);</w:t>
        <w:br/>
        <w:t xml:space="preserve">    }</w:t>
        <w:br/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24</w:t>
      </w:r>
    </w:p>
    <w:p>
      <w:r>
        <w:t>24. Write a program to calculate the sum of the diagonal elements of a square matrix.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Error: HTTPSConnectionPool(host='api.deepseek.com', port=443): Read timed out.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