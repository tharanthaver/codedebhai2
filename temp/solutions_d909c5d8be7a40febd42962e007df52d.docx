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for j in range(i):</w:t>
        <w:br/>
        <w:t xml:space="preserve">        print('*', end='')</w:t>
        <w:br/>
        <w:t xml:space="preserve">    print()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get_day_of_week(day_number):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days.get(day_number, "Invalid day number")</w:t>
        <w:br/>
        <w:br/>
        <w:t>day_number = 8</w:t>
        <w:br/>
        <w:t>result = get_day_of_week(day_number)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