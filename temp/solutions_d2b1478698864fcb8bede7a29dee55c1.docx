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&lt;iostream&gt;</w:t>
        <w:br/>
        <w:t>using namespace std;</w:t>
        <w:br/>
        <w:t>int main() {</w:t>
        <w:br/>
        <w:t xml:space="preserve">    for (int i = 1; i &lt;= 50; i++) {</w:t>
        <w:br/>
        <w:t xml:space="preserve">        cout &lt;&lt; i &lt;&lt; " ";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63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6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int main(){</w:t>
        <w:br/>
        <w:t>int num=7;</w:t>
        <w:br/>
        <w:t>if(num%2==0){</w:t>
        <w:br/>
        <w:t>std::cout&lt;&lt;"Even";</w:t>
        <w:br/>
        <w:t>}else{</w:t>
        <w:br/>
        <w:t>std::cout&lt;&lt;"Odd";</w:t>
        <w:br/>
        <w:t>}</w:t>
        <w:br/>
        <w:t>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&lt;iostream&gt;</w:t>
        <w:br/>
        <w:t>using namespace std;</w:t>
        <w:br/>
        <w:br/>
        <w:t>int main() {</w:t>
        <w:br/>
        <w:t xml:space="preserve">    int height = 5;</w:t>
        <w:br/>
        <w:t xml:space="preserve">    for (int i = 1; i &lt;= height; i++) {</w:t>
        <w:br/>
        <w:t xml:space="preserve">        for (int j = 1; j &lt;= i; j++) {</w:t>
        <w:br/>
        <w:t xml:space="preserve">            cout &lt;&lt; "*";</w:t>
        <w:br/>
        <w:t xml:space="preserve">        }</w:t>
        <w:br/>
        <w:t xml:space="preserve">        cout &lt;&lt; endl;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05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using namespace std;</w:t>
        <w:br/>
        <w:t>int main(){</w:t>
        <w:br/>
        <w:t xml:space="preserve">    int dayNumber=2;</w:t>
        <w:br/>
        <w:t xml:space="preserve">    switch(dayNumber){</w:t>
        <w:br/>
        <w:t xml:space="preserve">        case 1:</w:t>
        <w:br/>
        <w:t xml:space="preserve">            cout&lt;&lt;"Monday";</w:t>
        <w:br/>
        <w:t xml:space="preserve">            break;</w:t>
        <w:br/>
        <w:t xml:space="preserve">        case 2:</w:t>
        <w:br/>
        <w:t xml:space="preserve">            cout&lt;&lt;"Tuesday";</w:t>
        <w:br/>
        <w:t xml:space="preserve">            break;</w:t>
        <w:br/>
        <w:t xml:space="preserve">        case 3:</w:t>
        <w:br/>
        <w:t xml:space="preserve">            cout&lt;&lt;"Wednesday";</w:t>
        <w:br/>
        <w:t xml:space="preserve">            break;</w:t>
        <w:br/>
        <w:t xml:space="preserve">        case 4:</w:t>
        <w:br/>
        <w:t xml:space="preserve">            cout&lt;&lt;"Thursday";</w:t>
        <w:br/>
        <w:t xml:space="preserve">            break;</w:t>
        <w:br/>
        <w:t xml:space="preserve">        case 5:</w:t>
        <w:br/>
        <w:t xml:space="preserve">            cout&lt;&lt;"Friday";</w:t>
        <w:br/>
        <w:t xml:space="preserve">            break;</w:t>
        <w:br/>
        <w:t xml:space="preserve">        case 6:</w:t>
        <w:br/>
        <w:t xml:space="preserve">            cout&lt;&lt;"Saturday";</w:t>
        <w:br/>
        <w:t xml:space="preserve">            break;</w:t>
        <w:br/>
        <w:t xml:space="preserve">        case 7:</w:t>
        <w:br/>
        <w:t xml:space="preserve">            cout&lt;&lt;"Sunday";</w:t>
        <w:br/>
        <w:t xml:space="preserve">            break;</w:t>
        <w:br/>
        <w:t xml:space="preserve">        default:</w:t>
        <w:br/>
        <w:t xml:space="preserve">            cout&lt;&lt;"Invalid day number";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using namespace std;</w:t>
        <w:br/>
        <w:t>int main() {</w:t>
        <w:br/>
        <w:t xml:space="preserve">    int n = 10;</w:t>
        <w:br/>
        <w:t xml:space="preserve">    int sum = 0;</w:t>
        <w:br/>
        <w:t xml:space="preserve">    int i = 1;</w:t>
        <w:br/>
        <w:t xml:space="preserve">    while(i &lt;= n) {</w:t>
        <w:br/>
        <w:t xml:space="preserve">        sum += i;</w:t>
        <w:br/>
        <w:t xml:space="preserve">        i++;</w:t>
        <w:br/>
        <w:t xml:space="preserve">    }</w:t>
        <w:br/>
        <w:t xml:space="preserve">    cout &lt;&lt; sum;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using namespace std;</w:t>
        <w:br/>
        <w:t>int main() {</w:t>
        <w:br/>
        <w:t xml:space="preserve">    int num = 17;</w:t>
        <w:br/>
        <w:t xml:space="preserve">    bool isPrime = true;</w:t>
        <w:br/>
        <w:t xml:space="preserve">    if (num &lt;= 1) {</w:t>
        <w:br/>
        <w:t xml:space="preserve">        isPrime = false;</w:t>
        <w:br/>
        <w:t xml:space="preserve">    } else {</w:t>
        <w:br/>
        <w:t xml:space="preserve">        for (int i = 2; i &lt;= num / 2; i++) {</w:t>
        <w:br/>
        <w:t xml:space="preserve">            if (num % i == 0) {</w:t>
        <w:br/>
        <w:t xml:space="preserve">                isPrime = false;</w:t>
        <w:br/>
        <w:t xml:space="preserve">                break;</w:t>
        <w:br/>
        <w:t xml:space="preserve">            }</w:t>
        <w:br/>
        <w:t xml:space="preserve">        }</w:t>
        <w:br/>
        <w:t xml:space="preserve">    }</w:t>
        <w:br/>
        <w:t xml:space="preserve">    if (isPrime) {</w:t>
        <w:br/>
        <w:t xml:space="preserve">        cout &lt;&lt; num &lt;&lt; " is a prime number." &lt;&lt; endl;</w:t>
        <w:br/>
        <w:t xml:space="preserve">    } else {</w:t>
        <w:br/>
        <w:t xml:space="preserve">        cout &lt;&lt; num &lt;&lt; " is not a prime number." &lt;&lt; endl;</w:t>
        <w:br/>
        <w:t xml:space="preserve">    }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