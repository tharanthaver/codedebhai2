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import sys</w:t>
        <w:br/>
        <w:br/>
        <w:t>class Directory:</w:t>
        <w:br/>
        <w:t xml:space="preserve">    def __init__(self):</w:t>
        <w:br/>
        <w:t xml:space="preserve">        self.files = {}</w:t>
        <w:br/>
        <w:br/>
        <w:t xml:space="preserve">    def add_file(self, filename, filepath):</w:t>
        <w:br/>
        <w:t xml:space="preserve">        if os.path.isfile(filepath):</w:t>
        <w:br/>
        <w:t xml:space="preserve">            self.files[filename] = filepath</w:t>
        <w:br/>
        <w:t xml:space="preserve">            return True</w:t>
        <w:br/>
        <w:t xml:space="preserve">        return False</w:t>
        <w:br/>
        <w:br/>
        <w:t xml:space="preserve">    def get_file_details(self, filename):</w:t>
        <w:br/>
        <w:t xml:space="preserve">        if filename in self.files:</w:t>
        <w:br/>
        <w:t xml:space="preserve">            filepath = self.files[filename]</w:t>
        <w:br/>
        <w:t xml:space="preserve">            try:</w:t>
        <w:br/>
        <w:t xml:space="preserve">                stat_info = os.stat(filepath)</w:t>
        <w:br/>
        <w:t xml:space="preserve">                return {</w:t>
        <w:br/>
        <w:t xml:space="preserve">                    'name': filename,</w:t>
        <w:br/>
        <w:t xml:space="preserve">                    'path': filepath,</w:t>
        <w:br/>
        <w:t xml:space="preserve">                    'size': stat_info.st_size,</w:t>
        <w:br/>
        <w:t xml:space="preserve">                    'created': stat_info.st_ctime,</w:t>
        <w:br/>
        <w:t xml:space="preserve">                    'modified': stat_info.st_mtime</w:t>
        <w:br/>
        <w:t xml:space="preserve">                }</w:t>
        <w:br/>
        <w:t xml:space="preserve">            except OSError:</w:t>
        <w:br/>
        <w:t xml:space="preserve">                return None</w:t>
        <w:br/>
        <w:t xml:space="preserve">        return None</w:t>
        <w:br/>
        <w:br/>
        <w:t>def main():</w:t>
        <w:br/>
        <w:t xml:space="preserve">    filenames = ["test1.txt", "test2.txt", "data.csv"]</w:t>
        <w:br/>
        <w:t xml:space="preserve">    search_file = "test1.txt"</w:t>
        <w:br/>
        <w:t xml:space="preserve">    directory = Directory()</w:t>
        <w:br/>
        <w:br/>
        <w:t xml:space="preserve">    for filename in filenames:</w:t>
        <w:br/>
        <w:t xml:space="preserve">        for root, dirs, files in os.walk("."):</w:t>
        <w:br/>
        <w:t xml:space="preserve">            if filename in files:</w:t>
        <w:br/>
        <w:t xml:space="preserve">                full_path = os.path.join(root, filename)</w:t>
        <w:br/>
        <w:t xml:space="preserve">                directory.add_file(filename, full_path)</w:t>
        <w:br/>
        <w:t xml:space="preserve">                break</w:t>
        <w:br/>
        <w:br/>
        <w:t xml:space="preserve">    file_details = directory.get_file_details(search_file)</w:t>
        <w:br/>
        <w:t xml:space="preserve">    if file_details:</w:t>
        <w:br/>
        <w:t xml:space="preserve">        print(f"File found: {file_details['name']}")</w:t>
        <w:br/>
        <w:t xml:space="preserve">        print(f"Path: {file_details['path']}")</w:t>
        <w:br/>
        <w:t xml:space="preserve">        print(f"Size: {file_details['size']} bytes")</w:t>
        <w:br/>
        <w:t xml:space="preserve">        print(f"Created: {file_details['created']}")</w:t>
        <w:br/>
        <w:t xml:space="preserve">        print(f"Modified: {file_details['modified']}")</w:t>
        <w:br/>
        <w:t xml:space="preserve">    else:</w:t>
        <w:br/>
        <w:t xml:space="preserve">        print(f"File '{search_file}' not found in the directory collection.")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