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Assignment</w:t>
      </w:r>
    </w:p>
    <w:p>
      <w:pPr>
        <w:jc w:val="center"/>
      </w:pPr>
      <w:r>
        <w:rPr>
          <w:b/>
          <w:sz w:val="24"/>
        </w:rPr>
        <w:t>Name: tharan</w:t>
        <w:br/>
        <w:t>Register Number: 23215134</w:t>
      </w:r>
    </w:p>
    <w:p>
      <w:pPr>
        <w:jc w:val="center"/>
      </w:pPr>
      <w:r>
        <w:t>________________________________________</w:t>
      </w:r>
    </w:p>
    <w:p>
      <w:pPr>
        <w:pStyle w:val="Heading2"/>
      </w:pPr>
      <w:r>
        <w:t>QUESTION 1</w:t>
      </w:r>
    </w:p>
    <w:p>
      <w:r>
        <w:t>1. Write a program to input two integers and divide them. Use a try -catch block to handle the DivideByZeroException  and display an appropriate message.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user_input = "7"</w:t>
        <w:br/>
        <w:t>try:</w:t>
        <w:br/>
        <w:t xml:space="preserve">    number = int(user_input)</w:t>
        <w:br/>
        <w:t>except ValueError:</w:t>
        <w:br/>
        <w:t xml:space="preserve">    pass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2</w:t>
      </w:r>
    </w:p>
    <w:p>
      <w:r>
        <w:t>2. Create a program where the user inputs a string. Try converting it into an integer and handle the FormatException  if the input is not a valid integer.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class InvalidAgeException(Exception):</w:t>
        <w:br/>
        <w:t xml:space="preserve">    pass</w:t>
        <w:br/>
        <w:br/>
        <w:t>age = 7</w:t>
        <w:br/>
        <w:br/>
        <w:t>try:</w:t>
        <w:br/>
        <w:t xml:space="preserve">    if age &lt; 18:</w:t>
        <w:br/>
        <w:t xml:space="preserve">        raise InvalidAgeException</w:t>
        <w:br/>
        <w:t>except InvalidAgeException:</w:t>
        <w:br/>
        <w:t xml:space="preserve">    pass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3</w:t>
      </w:r>
    </w:p>
    <w:p>
      <w:r>
        <w:t>3. Write a program to demonstrate the use of the finally  block. Ensure the program always closes a file even if an exception occurs while reading it.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try:</w:t>
        <w:br/>
        <w:t xml:space="preserve">    numerator = 4</w:t>
        <w:br/>
        <w:t xml:space="preserve">    denominator = 0</w:t>
        <w:br/>
        <w:t xml:space="preserve">    result = numerator / denominator</w:t>
        <w:br/>
        <w:t xml:space="preserve">    print(result)</w:t>
        <w:br/>
        <w:t>except ZeroDivisionError:</w:t>
        <w:br/>
        <w:t xml:space="preserve">    print("Cannot divide by zero")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4</w:t>
      </w:r>
    </w:p>
    <w:p>
      <w:r>
        <w:t>4. Write a program that uses nested try -catch blocks to handle exceptions for multiple operations like file reading and mathematical calculations. Demonstrate catching different types of exceptions in different levels.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class NegativeNumberException(Exception):</w:t>
        <w:br/>
        <w:t xml:space="preserve">    pass</w:t>
        <w:br/>
        <w:br/>
        <w:t>def ValidateNumber(number):</w:t>
        <w:br/>
        <w:t xml:space="preserve">    if number &lt; 0:</w:t>
        <w:br/>
        <w:t xml:space="preserve">        raise NegativeNumberException("Number cannot be negative")</w:t>
        <w:br/>
        <w:br/>
        <w:t>try:</w:t>
        <w:br/>
        <w:t xml:space="preserve">    ValidateNumber(-5)</w:t>
        <w:br/>
        <w:t>except NegativeNumberException as e:</w:t>
        <w:br/>
        <w:t xml:space="preserve">    pass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5</w:t>
      </w:r>
    </w:p>
    <w:p>
      <w:r>
        <w:t>5. Create a custom exception class InvalidAgeException  that is thrown when a user enters a n age less than 18. Test this exception in a program.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try:</w:t>
        <w:br/>
        <w:t xml:space="preserve">    file = open('example.txt', 'r')</w:t>
        <w:br/>
        <w:t xml:space="preserve">    data = file.read()</w:t>
        <w:br/>
        <w:t xml:space="preserve">    print(data)</w:t>
        <w:br/>
        <w:t>except IOError:</w:t>
        <w:br/>
        <w:t xml:space="preserve">    print("An error occurred while reading the file.")</w:t>
        <w:br/>
        <w:t>finally:</w:t>
        <w:br/>
        <w:t xml:space="preserve">    if 'file' in locals():</w:t>
        <w:br/>
        <w:t xml:space="preserve">        file.close()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6</w:t>
      </w:r>
    </w:p>
    <w:p>
      <w:r>
        <w:t>6. Write a program with a method ValidateNumber(int number)  that throws an exception if the number is negative. Handle the exception in the main program.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def method1():</w:t>
        <w:br/>
        <w:t xml:space="preserve">    try:</w:t>
        <w:br/>
        <w:t xml:space="preserve">        raise ValueError("An error occurred in method1")</w:t>
        <w:br/>
        <w:t xml:space="preserve">    except ValueError as e:</w:t>
        <w:br/>
        <w:t xml:space="preserve">        raise</w:t>
        <w:br/>
        <w:br/>
        <w:t>def method2():</w:t>
        <w:br/>
        <w:t xml:space="preserve">    try:</w:t>
        <w:br/>
        <w:t xml:space="preserve">        method1()</w:t>
        <w:br/>
        <w:t xml:space="preserve">    except ValueError as e:</w:t>
        <w:br/>
        <w:t xml:space="preserve">        raise</w:t>
        <w:br/>
        <w:br/>
        <w:t>try:</w:t>
        <w:br/>
        <w:t xml:space="preserve">    method2()</w:t>
        <w:br/>
        <w:t>except ValueError as e:</w:t>
        <w:br/>
        <w:t xml:space="preserve">    import traceback</w:t>
        <w:br/>
        <w:t xml:space="preserve">    traceback.print_exc()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7</w:t>
      </w:r>
    </w:p>
    <w:p>
      <w:r>
        <w:t>7. Implement a program that demonstrates multipl e catch blocks to handle exceptions like IndexOutOfRangeException , NullReferenceException , and ArgumentException 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import logging</w:t>
        <w:br/>
        <w:br/>
        <w:t>class ArgumentOutOfRangeException(Exception):</w:t>
        <w:br/>
        <w:t xml:space="preserve">    pass</w:t>
        <w:br/>
        <w:br/>
        <w:t>logging.basicConfig(filename='exceptions.log', level=logging.ERROR)</w:t>
        <w:br/>
        <w:br/>
        <w:t>def process_data(value):</w:t>
        <w:br/>
        <w:t xml:space="preserve">    try:</w:t>
        <w:br/>
        <w:t xml:space="preserve">        if value &lt; 0 or value &gt; 100:</w:t>
        <w:br/>
        <w:t xml:space="preserve">            raise ArgumentOutOfRangeException("Value out of range")</w:t>
        <w:br/>
        <w:t xml:space="preserve">    except ArgumentOutOfRangeException as e:</w:t>
        <w:br/>
        <w:t xml:space="preserve">        logging.error(f"Caught ArgumentOutOfRangeException: {e}")</w:t>
        <w:br/>
        <w:t xml:space="preserve">    except Exception as e:</w:t>
        <w:br/>
        <w:t xml:space="preserve">        print("A generic error occurred")</w:t>
        <w:br/>
        <w:br/>
        <w:t>process_data(150)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8</w:t>
      </w:r>
    </w:p>
    <w:p>
      <w:r>
        <w:t>8. Write a program where an exception is caught in one method and rethrown to be handled in the calling method. Show the stack trace of the ex ception.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try:</w:t>
        <w:br/>
        <w:t xml:space="preserve">    my_list = [1, 2, 3]</w:t>
        <w:br/>
        <w:t xml:space="preserve">    print(my_list[5])</w:t>
        <w:br/>
        <w:t>except IndexError:</w:t>
        <w:br/>
        <w:t xml:space="preserve">    print("Index out of range error occurred")</w:t>
        <w:br/>
        <w:t>try:</w:t>
        <w:br/>
        <w:t xml:space="preserve">    my_dict = None</w:t>
        <w:br/>
        <w:t xml:space="preserve">    print(my_dict["key"])</w:t>
        <w:br/>
        <w:t>except (AttributeError, TypeError):</w:t>
        <w:br/>
        <w:t xml:space="preserve">    print("Null reference error occurred")</w:t>
        <w:br/>
        <w:t>try:</w:t>
        <w:br/>
        <w:t xml:space="preserve">    def divide(a, b):</w:t>
        <w:br/>
        <w:t xml:space="preserve">        if b == 0:</w:t>
        <w:br/>
        <w:t xml:space="preserve">            raise ValueError("Division by zero")</w:t>
        <w:br/>
        <w:t xml:space="preserve">        return a / b</w:t>
        <w:br/>
        <w:t xml:space="preserve">    result = divide(10, 0)</w:t>
        <w:br/>
        <w:t>except ValueError as e:</w:t>
        <w:br/>
        <w:t xml:space="preserve">    print(f"Argument error occurred: {e}")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9</w:t>
      </w:r>
    </w:p>
    <w:p>
      <w:r>
        <w:t>9. Write a program that performs multiple asynchronous tasks using Task.WhenAll() . Simulate exceptions in some tasks and handle them using AggregateException 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try:</w:t>
        <w:br/>
        <w:t xml:space="preserve">    try:</w:t>
        <w:br/>
        <w:t xml:space="preserve">        with open('nonexistent_file.txt', 'r') as file:</w:t>
        <w:br/>
        <w:t xml:space="preserve">            data = file.read()</w:t>
        <w:br/>
        <w:t xml:space="preserve">    except FileNotFoundError:</w:t>
        <w:br/>
        <w:t xml:space="preserve">        print("File not found.")</w:t>
        <w:br/>
        <w:t xml:space="preserve">    </w:t>
        <w:br/>
        <w:t xml:space="preserve">    try:</w:t>
        <w:br/>
        <w:t xml:space="preserve">        result = 10 / 0</w:t>
        <w:br/>
        <w:t xml:space="preserve">    except ZeroDivisionError:</w:t>
        <w:br/>
        <w:t xml:space="preserve">        print("Division by zero error.")</w:t>
        <w:br/>
        <w:t xml:space="preserve">    </w:t>
        <w:br/>
        <w:t xml:space="preserve">    try:</w:t>
        <w:br/>
        <w:t xml:space="preserve">        value = int("abc")</w:t>
        <w:br/>
        <w:t xml:space="preserve">    except ValueError:</w:t>
        <w:br/>
        <w:t xml:space="preserve">        print("Invalid integer conversion.")</w:t>
        <w:br/>
        <w:t xml:space="preserve">    </w:t>
        <w:br/>
        <w:t xml:space="preserve">    try:</w:t>
        <w:br/>
        <w:t xml:space="preserve">        list_data = [1, 2, 3]</w:t>
        <w:br/>
        <w:t xml:space="preserve">        print(list_data[5])</w:t>
        <w:br/>
        <w:t xml:space="preserve">    except IndexError:</w:t>
        <w:br/>
        <w:t xml:space="preserve">        print("Index out of range.")</w:t>
        <w:br/>
        <w:t>except Exception as e:</w:t>
        <w:br/>
        <w:t xml:space="preserve">    print(f"An unexpected error occurred: {e}")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10</w:t>
      </w:r>
    </w:p>
    <w:p>
      <w:r>
        <w:t>10. Implement exception filters in a program that logs specific exceptions (e.g., Argumen tOutOfRangeException ) to a file while handling other exceptions with a generic message.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import asyncio</w:t>
        <w:br/>
        <w:br/>
        <w:t>async def task1():</w:t>
        <w:br/>
        <w:t xml:space="preserve">    await asyncio.sleep(1)</w:t>
        <w:br/>
        <w:t xml:space="preserve">    raise ValueError("Error in task1")</w:t>
        <w:br/>
        <w:br/>
        <w:t>async def task2():</w:t>
        <w:br/>
        <w:t xml:space="preserve">    await asyncio.sleep(2)</w:t>
        <w:br/>
        <w:t xml:space="preserve">    return "Task2 completed"</w:t>
        <w:br/>
        <w:br/>
        <w:t>async def task3():</w:t>
        <w:br/>
        <w:t xml:space="preserve">    await asyncio.sleep(3)</w:t>
        <w:br/>
        <w:t xml:space="preserve">    raise RuntimeError("Error in task3")</w:t>
        <w:br/>
        <w:br/>
        <w:t>async def task4():</w:t>
        <w:br/>
        <w:t xml:space="preserve">    await asyncio.sleep(4)</w:t>
        <w:br/>
        <w:t xml:space="preserve">    return "Task4 completed"</w:t>
        <w:br/>
        <w:br/>
        <w:t>async def main():</w:t>
        <w:br/>
        <w:t xml:space="preserve">    tasks = [task1(), task2(), task3(), task4()]</w:t>
        <w:br/>
        <w:t xml:space="preserve">    try:</w:t>
        <w:br/>
        <w:t xml:space="preserve">        results = await asyncio.gather(*tasks, return_exceptions=True)</w:t>
        <w:br/>
        <w:t xml:space="preserve">        for result in results:</w:t>
        <w:br/>
        <w:t xml:space="preserve">            if isinstance(result, Exception):</w:t>
        <w:br/>
        <w:t xml:space="preserve">                raise result</w:t>
        <w:br/>
        <w:t xml:space="preserve">            print(result)</w:t>
        <w:br/>
        <w:t xml:space="preserve">    except Exception as e:</w:t>
        <w:br/>
        <w:t xml:space="preserve">        print(f"Caught exception: {e}")</w:t>
        <w:br/>
        <w:br/>
        <w:t>asyncio.run(main())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