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new int[] { 1, 2, 3, 4, 5, 6, 7, 8, 9, 10, 11, 12, 13, 14, 15 };</w:t>
        <w:br/>
        <w:t xml:space="preserve">        string filePath = "data.txt";</w:t>
        <w:br/>
        <w:br/>
        <w:t xml:space="preserve">        using (StreamWriter writer = new StreamWriter(filePath))</w:t>
        <w:br/>
        <w:t xml:space="preserve">        {</w:t>
        <w:br/>
        <w:t xml:space="preserve">            foreach (int num in numbers)</w:t>
        <w:br/>
        <w:t xml:space="preserve">            {</w:t>
        <w:br/>
        <w:t xml:space="preserve">                writer.WriteLine(num);</w:t>
        <w:br/>
        <w:t xml:space="preserve">            }</w:t>
        <w:br/>
        <w:t xml:space="preserve">        }</w:t>
        <w:br/>
        <w:br/>
        <w:t xml:space="preserve">        int[] loadedNumbers = new int[15];</w:t>
        <w:br/>
        <w:t xml:space="preserve">        int count = 0;</w:t>
        <w:br/>
        <w:br/>
        <w:t xml:space="preserve">        if (File.Exists(filePath))</w:t>
        <w:br/>
        <w:t xml:space="preserve">        {</w:t>
        <w:br/>
        <w:t xml:space="preserve">            using (StreamReader reader = new StreamReader(filePath))</w:t>
        <w:br/>
        <w:t xml:space="preserve">            {</w:t>
        <w:br/>
        <w:t xml:space="preserve">                string line;</w:t>
        <w:br/>
        <w:t xml:space="preserve">                while ((line = reader.ReadLine()) != null &amp;&amp; count &lt; 15)</w:t>
        <w:br/>
        <w:t xml:space="preserve">                {</w:t>
        <w:br/>
        <w:t xml:space="preserve">                    if (int.TryParse(line, out int value))</w:t>
        <w:br/>
        <w:t xml:space="preserve">                    {</w:t>
        <w:br/>
        <w:t xml:space="preserve">                        loadedNumbers[count] = value;</w:t>
        <w:br/>
        <w:t xml:space="preserve">                        count++;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Console.WriteLine("Loaded " + count + " numbers from file:");</w:t>
        <w:br/>
        <w:t xml:space="preserve">        for (int i = 0; i &lt; count; i++)</w:t>
        <w:br/>
        <w:t xml:space="preserve">        {</w:t>
        <w:br/>
        <w:t xml:space="preserve">            Console.WriteLine(loadedNumbers[i]);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2682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2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numerator = 7;</w:t>
        <w:br/>
        <w:t xml:space="preserve">        int denominator = 0;</w:t>
        <w:br/>
        <w:t xml:space="preserve">        </w:t>
        <w:br/>
        <w:t xml:space="preserve">        try</w:t>
        <w:br/>
        <w:t xml:space="preserve">        {</w:t>
        <w:br/>
        <w:t xml:space="preserve">            int result = numerator / denominator;</w:t>
        <w:br/>
        <w:t xml:space="preserve">            Console.WriteLine("Result: " + result);</w:t>
        <w:br/>
        <w:t xml:space="preserve">        }</w:t>
        <w:br/>
        <w:t xml:space="preserve">        catch (DivideByZeroException)</w:t>
        <w:br/>
        <w:t xml:space="preserve">        {</w:t>
        <w:br/>
        <w:t xml:space="preserve">            Console.WriteLine("Error: Cannot divide by zero.");</w:t>
        <w:br/>
        <w:t xml:space="preserve">        }</w:t>
        <w:br/>
        <w:t xml:space="preserve">        catch (Exception ex)</w:t>
        <w:br/>
        <w:t xml:space="preserve">        {</w:t>
        <w:br/>
        <w:t xml:space="preserve">            Console.WriteLine("Error: " + ex.Message);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List&lt;int&gt; numbers = new List&lt;int&gt; { 10, 20, 30, 40, 50 };</w:t>
        <w:br/>
        <w:t xml:space="preserve">        string filePath = "data.txt";</w:t>
        <w:br/>
        <w:br/>
        <w:t xml:space="preserve">        using (StreamWriter writer = new StreamWriter(filePath))</w:t>
        <w:br/>
        <w:t xml:space="preserve">        {</w:t>
        <w:br/>
        <w:t xml:space="preserve">            foreach (int num in numbers)</w:t>
        <w:br/>
        <w:t xml:space="preserve">            {</w:t>
        <w:br/>
        <w:t xml:space="preserve">                writer.WriteLine(num);</w:t>
        <w:br/>
        <w:t xml:space="preserve">            }</w:t>
        <w:br/>
        <w:t xml:space="preserve">        }</w:t>
        <w:br/>
        <w:br/>
        <w:t xml:space="preserve">        List&lt;int&gt; loadedNumbers = new List&lt;int&gt;();</w:t>
        <w:br/>
        <w:t xml:space="preserve">        using (StreamReader reader = new StreamReader(filePath))</w:t>
        <w:br/>
        <w:t xml:space="preserve">        {</w:t>
        <w:br/>
        <w:t xml:space="preserve">            string line;</w:t>
        <w:br/>
        <w:t xml:space="preserve">            while ((line = reader.ReadLine()) != null)</w:t>
        <w:br/>
        <w:t xml:space="preserve">            {</w:t>
        <w:br/>
        <w:t xml:space="preserve">                if (int.TryParse(line, out int value))</w:t>
        <w:br/>
        <w:t xml:space="preserve">                {</w:t>
        <w:br/>
        <w:t xml:space="preserve">                    loadedNumbers.Add(value);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Console.WriteLine("Loaded numbers from file:");</w:t>
        <w:br/>
        <w:t xml:space="preserve">        Console.WriteLine("Count: " + loadedNumbers.Count);</w:t>
        <w:br/>
        <w:t xml:space="preserve">        Console.WriteLine("Values: " + string.Join(", ", loadedNumbers));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01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object[] items = { "apple", null, "banana" };</w:t>
        <w:br/>
        <w:t xml:space="preserve">        int index = 5;</w:t>
        <w:br/>
        <w:t xml:space="preserve">        string result = "";</w:t>
        <w:br/>
        <w:br/>
        <w:t xml:space="preserve">        try</w:t>
        <w:br/>
        <w:t xml:space="preserve">        {</w:t>
        <w:br/>
        <w:t xml:space="preserve">            string item = (string)items[index];</w:t>
        <w:br/>
        <w:t xml:space="preserve">            int length = item.Length;</w:t>
        <w:br/>
        <w:t xml:space="preserve">            result = "Operation successful: " + length.ToString();</w:t>
        <w:br/>
        <w:t xml:space="preserve">        }</w:t>
        <w:br/>
        <w:t xml:space="preserve">        catch (IndexOutOfRangeException)</w:t>
        <w:br/>
        <w:t xml:space="preserve">        {</w:t>
        <w:br/>
        <w:t xml:space="preserve">            result = "Error: Index is out of range.";</w:t>
        <w:br/>
        <w:t xml:space="preserve">        }</w:t>
        <w:br/>
        <w:t xml:space="preserve">        catch (NullReferenceException)</w:t>
        <w:br/>
        <w:t xml:space="preserve">        {</w:t>
        <w:br/>
        <w:t xml:space="preserve">            result = "Error: Null reference encountered.";</w:t>
        <w:br/>
        <w:t xml:space="preserve">        }</w:t>
        <w:br/>
        <w:t xml:space="preserve">        catch (Exception)</w:t>
        <w:br/>
        <w:t xml:space="preserve">        {</w:t>
        <w:br/>
        <w:t xml:space="preserve">            result = "Error: An unexpected error occurred.";</w:t>
        <w:br/>
        <w:t xml:space="preserve">        }</w:t>
        <w:br/>
        <w:br/>
        <w:t xml:space="preserve">        Console.WriteLine(result);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 World");</w:t>
        <w:br/>
        <w:t xml:space="preserve">        myList.Add(42);</w:t>
        <w:br/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01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Console.WriteLine("Key: " + entry.Key + ", Value: " + entry.Value);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010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LinkedList&lt;int&gt; list = new LinkedList&lt;int&gt;();</w:t>
        <w:br/>
        <w:t xml:space="preserve">        </w:t>
        <w:br/>
        <w:t xml:space="preserve">        list.AddFirst(30);</w:t>
        <w:br/>
        <w:t xml:space="preserve">        list.AddFirst(20);</w:t>
        <w:br/>
        <w:t xml:space="preserve">        list.AddFirst(10);</w:t>
        <w:br/>
        <w:t xml:space="preserve">        </w:t>
        <w:br/>
        <w:t xml:space="preserve">        Console.WriteLine("Linked List elements:");</w:t>
        <w:br/>
        <w:t xml:space="preserve">        foreach (int item in list)</w:t>
        <w:br/>
        <w:t xml:space="preserve">        {</w:t>
        <w:br/>
        <w:t xml:space="preserve">            Console.WriteLine(item);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534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Stack&lt;int&gt; stack = new Stack&lt;int&gt;();</w:t>
        <w:br/>
        <w:t xml:space="preserve">        stack.Push(10);</w:t>
        <w:br/>
        <w:t xml:space="preserve">        stack.Push(20);</w:t>
        <w:br/>
        <w:t xml:space="preserve">        stack.Push(30);</w:t>
        <w:br/>
        <w:t xml:space="preserve">        stack.Push(40);</w:t>
        <w:br/>
        <w:t xml:space="preserve">        stack.Push(50);</w:t>
        <w:br/>
        <w:t xml:space="preserve">        </w:t>
        <w:br/>
        <w:t xml:space="preserve">        Console.WriteLine("Elements removed from stack:");</w:t>
        <w:br/>
        <w:t xml:space="preserve">        while (stack.Count &gt; 0)</w:t>
        <w:br/>
        <w:t xml:space="preserve">        {</w:t>
        <w:br/>
        <w:t xml:space="preserve">            int element = stack.Pop();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1582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{1, 2, 3},</w:t>
        <w:br/>
        <w:t xml:space="preserve">            new int[] {4, 5},</w:t>
        <w:br/>
        <w:t xml:space="preserve">            new int[] {6, 7, 8, 9}</w:t>
        <w:br/>
        <w:t xml:space="preserve">        };</w:t>
        <w:br/>
        <w:br/>
        <w:t xml:space="preserve">        int totalElements = 0;</w:t>
        <w:br/>
        <w:t xml:space="preserve">        for (int i = 0; i &lt; jaggedArray.Length; i++)</w:t>
        <w:br/>
        <w:t xml:space="preserve">        {</w:t>
        <w:br/>
        <w:t xml:space="preserve">            totalElements += jaggedArray[i].Length;</w:t>
        <w:br/>
        <w:t xml:space="preserve">        }</w:t>
        <w:br/>
        <w:br/>
        <w:t xml:space="preserve">        Console.WriteLine("Total number of elements in the jagged array: " + totalElements);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bool IsPrime(int num)</w:t>
        <w:br/>
        <w:t xml:space="preserve">    {</w:t>
        <w:br/>
        <w:t xml:space="preserve">        if (num &lt;= 1) return false;</w:t>
        <w:br/>
        <w:t xml:space="preserve">        if (num == 2) return true;</w:t>
        <w:br/>
        <w:t xml:space="preserve">        if (num % 2 == 0) return false;</w:t>
        <w:br/>
        <w:t xml:space="preserve">        </w:t>
        <w:br/>
        <w:t xml:space="preserve">        for (int i = 3; i &lt;= Math.Sqrt(num); i += 2)</w:t>
        <w:br/>
        <w:t xml:space="preserve">        {</w:t>
        <w:br/>
        <w:t xml:space="preserve">            if (num % i == 0) return false;</w:t>
        <w:br/>
        <w:t xml:space="preserve">        }</w:t>
        <w:br/>
        <w:t xml:space="preserve">        return true;</w:t>
        <w:br/>
        <w:t xml:space="preserve">    }</w:t>
        <w:br/>
        <w:t xml:space="preserve">    </w:t>
        <w:br/>
        <w:t xml:space="preserve">    static void Main()</w:t>
        <w:br/>
        <w:t xml:space="preserve">    {</w:t>
        <w:br/>
        <w:t xml:space="preserve">        int[] numbers = {2, 3, 4, 5, 6, 7, 8, 9, 10, 11, 12, 13, 14, 15};</w:t>
        <w:br/>
        <w:t xml:space="preserve">        </w:t>
        <w:br/>
        <w:t xml:space="preserve">        Console.Write("Non-prime numbers in the array: ");</w:t>
        <w:br/>
        <w:t xml:space="preserve">        </w:t>
        <w:br/>
        <w:t xml:space="preserve">        bool first = true;</w:t>
        <w:br/>
        <w:t xml:space="preserve">        for (int i = 0; i &lt; numbers.Length; i++)</w:t>
        <w:br/>
        <w:t xml:space="preserve">        {</w:t>
        <w:br/>
        <w:t xml:space="preserve">            if (!IsPrime(numbers[i]))</w:t>
        <w:br/>
        <w:t xml:space="preserve">            {</w:t>
        <w:br/>
        <w:t xml:space="preserve">                if (!first)</w:t>
        <w:br/>
        <w:t xml:space="preserve">                {</w:t>
        <w:br/>
        <w:t xml:space="preserve">                    Console.Write(", ");</w:t>
        <w:br/>
        <w:t xml:space="preserve">                }</w:t>
        <w:br/>
        <w:t xml:space="preserve">                Console.Write(numbers[i]);</w:t>
        <w:br/>
        <w:t xml:space="preserve">                first = false;</w:t>
        <w:br/>
        <w:t xml:space="preserve">            }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5484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5, 2, 8, 1, 9, 3, 7, 4, 6 };</w:t>
        <w:br/>
        <w:t xml:space="preserve">        </w:t>
        <w:br/>
        <w:t xml:space="preserve">        if (numbers.Length &lt; 2)</w:t>
        <w:br/>
        <w:t xml:space="preserve">        {</w:t>
        <w:br/>
        <w:t xml:space="preserve">            Console.WriteLine("Array must contain at least 2 elements.");</w:t>
        <w:br/>
        <w:t xml:space="preserve">            return;</w:t>
        <w:br/>
        <w:t xml:space="preserve">        }</w:t>
        <w:br/>
        <w:t xml:space="preserve">        </w:t>
        <w:br/>
        <w:t xml:space="preserve">        int smallest = int.MaxValue;</w:t>
        <w:br/>
        <w:t xml:space="preserve">        int secondSmallest = int.MaxValue;</w:t>
        <w:br/>
        <w:t xml:space="preserve">        int largest = int.MinValue;</w:t>
        <w:br/>
        <w:t xml:space="preserve">        int secondLargest = int.MinValue;</w:t>
        <w:br/>
        <w:t xml:space="preserve">        </w:t>
        <w:br/>
        <w:t xml:space="preserve">        foreach (int num in numbers)</w:t>
        <w:br/>
        <w:t xml:space="preserve">        {</w:t>
        <w:br/>
        <w:t xml:space="preserve">            if (num &lt; smallest)</w:t>
        <w:br/>
        <w:t xml:space="preserve">            {</w:t>
        <w:br/>
        <w:t xml:space="preserve">                secondSmallest = smallest;</w:t>
        <w:br/>
        <w:t xml:space="preserve">                smallest = num;</w:t>
        <w:br/>
        <w:t xml:space="preserve">            }</w:t>
        <w:br/>
        <w:t xml:space="preserve">            else if (num &lt; secondSmallest &amp;&amp; num != smallest)</w:t>
        <w:br/>
        <w:t xml:space="preserve">            {</w:t>
        <w:br/>
        <w:t xml:space="preserve">                secondSmallest = num;</w:t>
        <w:br/>
        <w:t xml:space="preserve">            }</w:t>
        <w:br/>
        <w:t xml:space="preserve">            </w:t>
        <w:br/>
        <w:t xml:space="preserve">            if (num &gt; largest)</w:t>
        <w:br/>
        <w:t xml:space="preserve">            {</w:t>
        <w:br/>
        <w:t xml:space="preserve">                secondLargest = largest;</w:t>
        <w:br/>
        <w:t xml:space="preserve">                largest = num;</w:t>
        <w:br/>
        <w:t xml:space="preserve">            }</w:t>
        <w:br/>
        <w:t xml:space="preserve">            else if (num &gt; secondLargest &amp;&amp; num != largest)</w:t>
        <w:br/>
        <w:t xml:space="preserve">            {</w:t>
        <w:br/>
        <w:t xml:space="preserve">                secondLargest = num;</w:t>
        <w:br/>
        <w:t xml:space="preserve">            }</w:t>
        <w:br/>
        <w:t xml:space="preserve">        }</w:t>
        <w:br/>
        <w:t xml:space="preserve">        </w:t>
        <w:br/>
        <w:t xml:space="preserve">        if (secondSmallest == int.MaxValue)</w:t>
        <w:br/>
        <w:t xml:space="preserve">        {</w:t>
        <w:br/>
        <w:t xml:space="preserve">            Console.WriteLine("Second smallest does not exist.");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smallest: " + secondSmallest);</w:t>
        <w:br/>
        <w:t xml:space="preserve">        }</w:t>
        <w:br/>
        <w:t xml:space="preserve">        </w:t>
        <w:br/>
        <w:t xml:space="preserve">        if (secondLargest == int.MinValue)</w:t>
        <w:br/>
        <w:t xml:space="preserve">        {</w:t>
        <w:br/>
        <w:t xml:space="preserve">            Console.WriteLine("Second largest does not exist.");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largest: " + secondLargest);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48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15, 17, 19 };</w:t>
        <w:br/>
        <w:t xml:space="preserve">        int primeSum = 0;</w:t>
        <w:br/>
        <w:t xml:space="preserve">        int oddSum = 0;</w:t>
        <w:br/>
        <w:br/>
        <w:t xml:space="preserve">        foreach (int num in numbers)</w:t>
        <w:br/>
        <w:t xml:space="preserve">        {</w:t>
        <w:br/>
        <w:t xml:space="preserve">            if (IsPrime(num))</w:t>
        <w:br/>
        <w:t xml:space="preserve">            {</w:t>
        <w:br/>
        <w:t xml:space="preserve">                primeSum += num;</w:t>
        <w:br/>
        <w:t xml:space="preserve">            }</w:t>
        <w:br/>
        <w:br/>
        <w:t xml:space="preserve">            if (num % 2 != 0)</w:t>
        <w:br/>
        <w:t xml:space="preserve">            {</w:t>
        <w:br/>
        <w:t xml:space="preserve">                oddSum += num;</w:t>
        <w:br/>
        <w:t xml:space="preserve">            }</w:t>
        <w:br/>
        <w:t xml:space="preserve">        }</w:t>
        <w:br/>
        <w:br/>
        <w:t xml:space="preserve">        Console.WriteLine("Sum of prime numbers: " + primeSum);</w:t>
        <w:br/>
        <w:t xml:space="preserve">        Console.WriteLine("Sum of odd numbers: " + oddSum);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&lt;= Math.Sqrt(number); i += 2)</w:t>
        <w:br/>
        <w:t xml:space="preserve">        {</w:t>
        <w:br/>
        <w:t xml:space="preserve">            if (number % i == 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486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14, 15 };</w:t>
        <w:br/>
        <w:t xml:space="preserve">        int evenCount = 0;</w:t>
        <w:br/>
        <w:t xml:space="preserve">        int primeCount = 0;</w:t>
        <w:br/>
        <w:br/>
        <w:t xml:space="preserve">        foreach (int num in numbers)</w:t>
        <w:br/>
        <w:t xml:space="preserve">        {</w:t>
        <w:br/>
        <w:t xml:space="preserve">            if (num % 2 == 0)</w:t>
        <w:br/>
        <w:t xml:space="preserve">            {</w:t>
        <w:br/>
        <w:t xml:space="preserve">                evenCount++;</w:t>
        <w:br/>
        <w:t xml:space="preserve">            }</w:t>
        <w:br/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Console.WriteLine("Array: " + string.Join(", ", numbers));</w:t>
        <w:br/>
        <w:t xml:space="preserve">        Console.WriteLine("Even numbers count: " + evenCount);</w:t>
        <w:br/>
        <w:t xml:space="preserve">        Console.WriteLine("Prime numbers count: " + primeCount);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&lt;= Math.Sqrt(number); i += 2)</w:t>
        <w:br/>
        <w:t xml:space="preserve">        {</w:t>
        <w:br/>
        <w:t xml:space="preserve">            if (number % i == 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8394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3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array = { 2, 5, 8, 12, 16, 23, 38, 45, 67, 89 };</w:t>
        <w:br/>
        <w:t xml:space="preserve">        int target = 23;</w:t>
        <w:br/>
        <w:t xml:space="preserve">        int result = BinarySearch(array, target);</w:t>
        <w:br/>
        <w:t xml:space="preserve">        if (result != -1)</w:t>
        <w:br/>
        <w:t xml:space="preserve">        {</w:t>
        <w:br/>
        <w:t xml:space="preserve">            Console.WriteLine("Element found at index: " + result);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not found in the array.");</w:t>
        <w:br/>
        <w:t xml:space="preserve">        }</w:t>
        <w:br/>
        <w:t xml:space="preserve">    }</w:t>
        <w:br/>
        <w:br/>
        <w:t xml:space="preserve">    static int BinarySearch(int[] arr, int x)</w:t>
        <w:br/>
        <w:t xml:space="preserve">    {</w:t>
        <w:br/>
        <w:t xml:space="preserve">        int left = 0;</w:t>
        <w:br/>
        <w:t xml:space="preserve">        int right = arr.Length - 1;</w:t>
        <w:br/>
        <w:t xml:space="preserve">        while (left &lt;= right)</w:t>
        <w:br/>
        <w:t xml:space="preserve">        {</w:t>
        <w:br/>
        <w:t xml:space="preserve">            int mid = left + (right - left) / 2;</w:t>
        <w:br/>
        <w:t xml:space="preserve">            if (arr[mid] == x)</w:t>
        <w:br/>
        <w:t xml:space="preserve">            {</w:t>
        <w:br/>
        <w:t xml:space="preserve">                return mid;</w:t>
        <w:br/>
        <w:t xml:space="preserve">            }</w:t>
        <w:br/>
        <w:t xml:space="preserve">            if (arr[mid] &lt; x)</w:t>
        <w:br/>
        <w:t xml:space="preserve">            {</w:t>
        <w:br/>
        <w:t xml:space="preserve">                left = mid + 1;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right = mid - 1;</w:t>
        <w:br/>
        <w:t xml:space="preserve">            }</w:t>
        <w:br/>
        <w:t xml:space="preserve">        }</w:t>
        <w:br/>
        <w:t xml:space="preserve">        return -1;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</w:t>
        <w:br/>
        <w:t xml:space="preserve">        int size = matrix.GetLength(0);</w:t>
        <w:br/>
        <w:t xml:space="preserve">        int sum = 0;</w:t>
        <w:br/>
        <w:t xml:space="preserve">        </w:t>
        <w:br/>
        <w:t xml:space="preserve">        for (int i = 0; i &lt; size; i++)</w:t>
        <w:br/>
        <w:t xml:space="preserve">        {</w:t>
        <w:br/>
        <w:t xml:space="preserve">            for (int j = 0; j &lt;= i; j++)</w:t>
        <w:br/>
        <w:t xml:space="preserve">            {</w:t>
        <w:br/>
        <w:t xml:space="preserve">                sum += matrix[i, j];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Console.WriteLine("The sum of lower triangle elements is: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1, 3, 5 },</w:t>
        <w:br/>
        <w:t xml:space="preserve">            new int[] { 2, 4, 6, 8 },</w:t>
        <w:br/>
        <w:t xml:space="preserve">            new int[] { 10, 20 }</w:t>
        <w:br/>
        <w:t xml:space="preserve">        };</w:t>
        <w:br/>
        <w:br/>
        <w:t xml:space="preserve">        int target = 6;</w:t>
        <w:br/>
        <w:t xml:space="preserve">        bool found = false;</w:t>
        <w:br/>
        <w:t xml:space="preserve">        int outerIndex = -1;</w:t>
        <w:br/>
        <w:t xml:space="preserve">        int innerIndex = -1;</w:t>
        <w:br/>
        <w:br/>
        <w:t xml:space="preserve">        for (int i = 0; i &lt; jaggedArray.Length; i++)</w:t>
        <w:br/>
        <w:t xml:space="preserve">        {</w:t>
        <w:br/>
        <w:t xml:space="preserve">            for (int j = 0; j &lt; jaggedArray[i].Length; j++)</w:t>
        <w:br/>
        <w:t xml:space="preserve">            {</w:t>
        <w:br/>
        <w:t xml:space="preserve">                if (jaggedArray[i][j] == target)</w:t>
        <w:br/>
        <w:t xml:space="preserve">                {</w:t>
        <w:br/>
        <w:t xml:space="preserve">                    found = true;</w:t>
        <w:br/>
        <w:t xml:space="preserve">                    outerIndex = i;</w:t>
        <w:br/>
        <w:t xml:space="preserve">                    innerIndex = j;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 (found)</w:t>
        <w:br/>
        <w:t xml:space="preserve">            {</w:t>
        <w:br/>
        <w:t xml:space="preserve">                break;</w:t>
        <w:br/>
        <w:t xml:space="preserve">            }</w:t>
        <w:br/>
        <w:t xml:space="preserve">        }</w:t>
        <w:br/>
        <w:br/>
        <w:t xml:space="preserve">        if (found)</w:t>
        <w:br/>
        <w:t xml:space="preserve">        {</w:t>
        <w:br/>
        <w:t xml:space="preserve">            Console.WriteLine("Element " + target + " found at position [" + outerIndex + "][" + innerIndex + "]");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" + target + " not found in the jagged array.");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public class Student</w:t>
        <w:br/>
        <w:t>{</w:t>
        <w:br/>
        <w:t xml:space="preserve">    public int ID { get; set; }</w:t>
        <w:br/>
        <w:t xml:space="preserve">    public string Father_Name { get; set; }</w:t>
        <w:br/>
        <w:t xml:space="preserve">    public int Marks { get; set; }</w:t>
        <w:br/>
        <w:t>}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Student[] studentsArray = new Student[]</w:t>
        <w:br/>
        <w:t xml:space="preserve">        {</w:t>
        <w:br/>
        <w:t xml:space="preserve">            new Student { ID = 1, Father_Name = "John", Marks = 85 },</w:t>
        <w:br/>
        <w:t xml:space="preserve">            new Student { ID = 2, Father_Name = "Robert", Marks = 92 },</w:t>
        <w:br/>
        <w:t xml:space="preserve">            new Student { ID = 3, Father_Name = "Michael", Marks = 78 }</w:t>
        <w:br/>
        <w:t xml:space="preserve">        };</w:t>
        <w:br/>
        <w:br/>
        <w:t xml:space="preserve">        Array.Sort(studentsArray, (s1, s2) =&gt; s1.Marks.CompareTo(s2.Marks));</w:t>
        <w:br/>
        <w:br/>
        <w:t xml:space="preserve">        LinkedList&lt;Student&gt; sortedStudents = new LinkedList&lt;Student&gt;(studentsArray);</w:t>
        <w:br/>
        <w:br/>
        <w:t xml:space="preserve">        foreach (Student student in sortedStudents)</w:t>
        <w:br/>
        <w:t xml:space="preserve">        {</w:t>
        <w:br/>
        <w:t xml:space="preserve">            Console.WriteLine($"ID: {student.ID}, Father's Name: {student.Father_Name}, Marks: {student.Marks}");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010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15, 17, 19, 21, 23 };</w:t>
        <w:br/>
        <w:t xml:space="preserve">        int primeCount = 0;</w:t>
        <w:br/>
        <w:t xml:space="preserve">        int oddCount = 0;</w:t>
        <w:br/>
        <w:br/>
        <w:t xml:space="preserve">        foreach (int num in numbers)</w:t>
        <w:br/>
        <w:t xml:space="preserve">        {</w:t>
        <w:br/>
        <w:t xml:space="preserve">            if (num % 2 != 0)</w:t>
        <w:br/>
        <w:t xml:space="preserve">            {</w:t>
        <w:br/>
        <w:t xml:space="preserve">                oddCount++;</w:t>
        <w:br/>
        <w:t xml:space="preserve">            }</w:t>
        <w:br/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Console.WriteLine("Prime numbers count: " + primeCount);</w:t>
        <w:br/>
        <w:t xml:space="preserve">        Console.WriteLine("Odd numbers count: " + oddCount);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* i &lt;= number; i += 2)</w:t>
        <w:br/>
        <w:t xml:space="preserve">        {</w:t>
        <w:br/>
        <w:t xml:space="preserve">            if (number % i == 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486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new int[3, 3];</w:t>
        <w:br/>
        <w:t xml:space="preserve">        Random random = new Random();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matrix[i, j] = random.Next(1, 10);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Console.WriteLine("Original Matrix:");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Console.Write(matrix[i, j] + " 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int[] row = new int[3];</w:t>
        <w:br/>
        <w:t xml:space="preserve">            for (int j = 0; j &lt; 3; j++)</w:t>
        <w:br/>
        <w:t xml:space="preserve">            {</w:t>
        <w:br/>
        <w:t xml:space="preserve">                row[j] = matrix[i, j];</w:t>
        <w:br/>
        <w:t xml:space="preserve">            }</w:t>
        <w:br/>
        <w:t xml:space="preserve">            Array.Sort(row);</w:t>
        <w:br/>
        <w:t xml:space="preserve">            for (int j = 0; j &lt; 3; j++)</w:t>
        <w:br/>
        <w:t xml:space="preserve">            {</w:t>
        <w:br/>
        <w:t xml:space="preserve">                matrix[i, j] = row[j];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Console.WriteLine("Matrix after sorting each row:");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Console.Write(matrix[i, j] + " 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    </w:t>
        <w:br/>
        <w:t xml:space="preserve">        SortedList&lt;int, int&gt; sortedList = new SortedList&lt;int, int&gt;();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if (!sortedList.ContainsKey(matrix[i, j]))</w:t>
        <w:br/>
        <w:t xml:space="preserve">                {</w:t>
        <w:br/>
        <w:t xml:space="preserve">                    sortedList.Add(matrix[i, j], matrix[i, j]);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Console.WriteLine("Unique values in sorted order:");</w:t>
        <w:br/>
        <w:t xml:space="preserve">        foreach (KeyValuePair&lt;int, int&gt; kvp in sortedList)</w:t>
        <w:br/>
        <w:t xml:space="preserve">        {</w:t>
        <w:br/>
        <w:t xml:space="preserve">            Console.Write(kvp.Key + " ");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7678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fileNames = { "data.txt", "report.pdf", "notes.doc", "data.txt", "image.png" };</w:t>
        <w:br/>
        <w:t xml:space="preserve">        string searchFile = "data.txt";</w:t>
        <w:br/>
        <w:t xml:space="preserve">        </w:t>
        <w:br/>
        <w:t xml:space="preserve">        Dictionary&lt;string, FileDetails&gt; directory = new Dictionary&lt;string, FileDetails&gt;();</w:t>
        <w:br/>
        <w:t xml:space="preserve">        </w:t>
        <w:br/>
        <w:t xml:space="preserve">        foreach (string fileName in fileNames)</w:t>
        <w:br/>
        <w:t xml:space="preserve">        {</w:t>
        <w:br/>
        <w:t xml:space="preserve">            if (!directory.ContainsKey(fileName))</w:t>
        <w:br/>
        <w:t xml:space="preserve">            {</w:t>
        <w:br/>
        <w:t xml:space="preserve">                directory[fileName] = new FileDetails(fileName, fileName.Length * 1024, DateTime.Now);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Console.WriteLine("Directory contains " + directory.Count + " unique files.");</w:t>
        <w:br/>
        <w:t xml:space="preserve">        </w:t>
        <w:br/>
        <w:t xml:space="preserve">        if (directory.ContainsKey(searchFile))</w:t>
        <w:br/>
        <w:t xml:space="preserve">        {</w:t>
        <w:br/>
        <w:t xml:space="preserve">            FileDetails file = directory[searchFile];</w:t>
        <w:br/>
        <w:t xml:space="preserve">            Console.WriteLine("File found: " + file.Name + ", Size: " + file.Size + " bytes, Created: " + file.CreatedDate);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Console.WriteLine("File '" + searchFile + "' not found in directory.");</w:t>
        <w:br/>
        <w:t xml:space="preserve">        }</w:t>
        <w:br/>
        <w:t xml:space="preserve">        </w:t>
        <w:br/>
        <w:t xml:space="preserve">        Console.WriteLine("All files in directory:");</w:t>
        <w:br/>
        <w:t xml:space="preserve">        foreach (var entry in directory)</w:t>
        <w:br/>
        <w:t xml:space="preserve">        {</w:t>
        <w:br/>
        <w:t xml:space="preserve">            Console.WriteLine("- " + entry.Key);</w:t>
        <w:br/>
        <w:t xml:space="preserve">        }</w:t>
        <w:br/>
        <w:t xml:space="preserve">    }</w:t>
        <w:br/>
        <w:t>}</w:t>
        <w:br/>
        <w:br/>
        <w:t>public class FileDetails</w:t>
        <w:br/>
        <w:t>{</w:t>
        <w:br/>
        <w:t xml:space="preserve">    public string Name { get; set; }</w:t>
        <w:br/>
        <w:t xml:space="preserve">    public long Size { get; set; }</w:t>
        <w:br/>
        <w:t xml:space="preserve">    public DateTime CreatedDate { get; set; }</w:t>
        <w:br/>
        <w:t xml:space="preserve">    </w:t>
        <w:br/>
        <w:t xml:space="preserve">    public FileDetails(string name, long size, DateTime createdDate)</w:t>
        <w:br/>
        <w:t xml:space="preserve">    {</w:t>
        <w:br/>
        <w:t xml:space="preserve">        Name = name;</w:t>
        <w:br/>
        <w:t xml:space="preserve">        Size = size;</w:t>
        <w:br/>
        <w:t xml:space="preserve">        CreatedDate = createdDate;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0818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8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marksArray = new int[,] { { 85, 90, 78 }, { 92, 88, 76 }, { 80, 85, 90 } };</w:t>
        <w:br/>
        <w:t xml:space="preserve">        int highestMark = marksArray[0, 0];</w:t>
        <w:br/>
        <w:t xml:space="preserve">        for (int i = 0; i &lt; marksArray.GetLength(0); i++)</w:t>
        <w:br/>
        <w:t xml:space="preserve">        {</w:t>
        <w:br/>
        <w:t xml:space="preserve">            for (int j = 0; j &lt; marksArray.GetLength(1); j++)</w:t>
        <w:br/>
        <w:t xml:space="preserve">            {</w:t>
        <w:br/>
        <w:t xml:space="preserve">                if (marksArray[i, j] &gt; highestMark)</w:t>
        <w:br/>
        <w:t xml:space="preserve">                {</w:t>
        <w:br/>
        <w:t xml:space="preserve">                    highestMark = marksArray[i, j];</w:t>
        <w:br/>
        <w:t xml:space="preserve">                }</w:t>
        <w:br/>
        <w:t xml:space="preserve">            }</w:t>
        <w:br/>
        <w:t xml:space="preserve">        }</w:t>
        <w:br/>
        <w:t xml:space="preserve">        Console.WriteLine("Highest mark in the 2D array: " + highestMark);</w:t>
        <w:br/>
        <w:br/>
        <w:t xml:space="preserve">        Dictionary&lt;string, int&gt; studentMarks = new Dictionary&lt;string, int&gt;();</w:t>
        <w:br/>
        <w:t xml:space="preserve">        studentMarks.Add("Alice", 85);</w:t>
        <w:br/>
        <w:t xml:space="preserve">        studentMarks.Add("Bob", 92);</w:t>
        <w:br/>
        <w:t xml:space="preserve">        studentMarks.Add("Charlie", 80);</w:t>
        <w:br/>
        <w:t xml:space="preserve">        string searchName = "Bob";</w:t>
        <w:br/>
        <w:t xml:space="preserve">        if (studentMarks.ContainsKey(searchName))</w:t>
        <w:br/>
        <w:t xml:space="preserve">        {</w:t>
        <w:br/>
        <w:t xml:space="preserve">            Console.WriteLine("Mark for " + searchName + ": " + studentMarks[searchName]);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Console.WriteLine("Student " + searchName + " not found.");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4864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101, 102, 105 },</w:t>
        <w:br/>
        <w:t xml:space="preserve">            new int[] { 110, 112, 115, 120 },</w:t>
        <w:br/>
        <w:t xml:space="preserve">            new int[] { 125, 130 }</w:t>
        <w:br/>
        <w:t xml:space="preserve">        };</w:t>
        <w:br/>
        <w:br/>
        <w:t xml:space="preserve">        int searchId = 115;</w:t>
        <w:br/>
        <w:t xml:space="preserve">        bool found = false;</w:t>
        <w:br/>
        <w:t xml:space="preserve">        int rowIndex = -1;</w:t>
        <w:br/>
        <w:t xml:space="preserve">        int colIndex = -1;</w:t>
        <w:br/>
        <w:br/>
        <w:t xml:space="preserve">        for (int i = 0; i &lt; jaggedArray.Length; i++)</w:t>
        <w:br/>
        <w:t xml:space="preserve">        {</w:t>
        <w:br/>
        <w:t xml:space="preserve">            int left = 0;</w:t>
        <w:br/>
        <w:t xml:space="preserve">            int right = jaggedArray[i].Length - 1;</w:t>
        <w:br/>
        <w:br/>
        <w:t xml:space="preserve">            while (left &lt;= right)</w:t>
        <w:br/>
        <w:t xml:space="preserve">            {</w:t>
        <w:br/>
        <w:t xml:space="preserve">                int mid = left + (right - left) / 2;</w:t>
        <w:br/>
        <w:t xml:space="preserve">                if (jaggedArray[i][mid] == searchId)</w:t>
        <w:br/>
        <w:t xml:space="preserve">                {</w:t>
        <w:br/>
        <w:t xml:space="preserve">                    found = true;</w:t>
        <w:br/>
        <w:t xml:space="preserve">                    rowIndex = i;</w:t>
        <w:br/>
        <w:t xml:space="preserve">                    colIndex = mid;</w:t>
        <w:br/>
        <w:t xml:space="preserve">                    break;</w:t>
        <w:br/>
        <w:t xml:space="preserve">                }</w:t>
        <w:br/>
        <w:t xml:space="preserve">                else if (jaggedArray[i][mid] &lt; searchId)</w:t>
        <w:br/>
        <w:t xml:space="preserve">                {</w:t>
        <w:br/>
        <w:t xml:space="preserve">                    left = mid + 1;</w:t>
        <w:br/>
        <w:t xml:space="preserve">                }</w:t>
        <w:br/>
        <w:t xml:space="preserve">                else</w:t>
        <w:br/>
        <w:t xml:space="preserve">                {</w:t>
        <w:br/>
        <w:t xml:space="preserve">                    right = mid - 1;</w:t>
        <w:br/>
        <w:t xml:space="preserve">                }</w:t>
        <w:br/>
        <w:t xml:space="preserve">            }</w:t>
        <w:br/>
        <w:br/>
        <w:t xml:space="preserve">            if (found)</w:t>
        <w:br/>
        <w:t xml:space="preserve">            {</w:t>
        <w:br/>
        <w:t xml:space="preserve">                break;</w:t>
        <w:br/>
        <w:t xml:space="preserve">            }</w:t>
        <w:br/>
        <w:t xml:space="preserve">        }</w:t>
        <w:br/>
        <w:br/>
        <w:t xml:space="preserve">        Console.WriteLine("Binary Search Result:");</w:t>
        <w:br/>
        <w:t xml:space="preserve">        if (found)</w:t>
        <w:br/>
        <w:t xml:space="preserve">        {</w:t>
        <w:br/>
        <w:t xml:space="preserve">            Console.WriteLine($"Employee ID {searchId} found at position [{rowIndex}][{colIndex}]");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Console.WriteLine($"Employee ID {searchId} not found.");</w:t>
        <w:br/>
        <w:t xml:space="preserve">        }</w:t>
        <w:br/>
        <w:br/>
        <w:t xml:space="preserve">        Stack&lt;int&gt; idStack = new Stack&lt;int&gt;();</w:t>
        <w:br/>
        <w:t xml:space="preserve">        foreach (int[] array in jaggedArray)</w:t>
        <w:br/>
        <w:t xml:space="preserve">        {</w:t>
        <w:br/>
        <w:t xml:space="preserve">            foreach (int id in array)</w:t>
        <w:br/>
        <w:t xml:space="preserve">            {</w:t>
        <w:br/>
        <w:t xml:space="preserve">                idStack.Push(id);</w:t>
        <w:br/>
        <w:t xml:space="preserve">            }</w:t>
        <w:br/>
        <w:t xml:space="preserve">        }</w:t>
        <w:br/>
        <w:br/>
        <w:t xml:space="preserve">        Console.WriteLine("Stack Contents after Push operations:");</w:t>
        <w:br/>
        <w:t xml:space="preserve">        foreach (int id in idStack)</w:t>
        <w:br/>
        <w:t xml:space="preserve">        {</w:t>
        <w:br/>
        <w:t xml:space="preserve">            Console.WriteLine(id);</w:t>
        <w:br/>
        <w:t xml:space="preserve">        }</w:t>
        <w:br/>
        <w:br/>
        <w:t xml:space="preserve">        Console.WriteLine("Popping from Stack (LIFO retrieval):");</w:t>
        <w:br/>
        <w:t xml:space="preserve">        while (idStack.Count &gt; 0)</w:t>
        <w:br/>
        <w:t xml:space="preserve">        {</w:t>
        <w:br/>
        <w:t xml:space="preserve">            int poppedId = idStack.Pop();</w:t>
        <w:br/>
        <w:t xml:space="preserve">            Console.WriteLine($"Popped ID: {poppedId}");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59664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Product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decimal Price { get; set; }</w:t>
        <w:br/>
        <w:t>}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Product[] products = new Product[]</w:t>
        <w:br/>
        <w:t xml:space="preserve">        {</w:t>
        <w:br/>
        <w:t xml:space="preserve">            new Product { ID = 1, Name = "ProductA", Price = 15.50m },</w:t>
        <w:br/>
        <w:t xml:space="preserve">            new Product { ID = 2, Name = "ProductB", Price = 10.25m },</w:t>
        <w:br/>
        <w:t xml:space="preserve">            new Product { ID = 3, Name = "ProductC", Price = 20.75m }</w:t>
        <w:br/>
        <w:t xml:space="preserve">        };</w:t>
        <w:br/>
        <w:br/>
        <w:t xml:space="preserve">        Array.Sort(products, (x, y) =&gt; x.Price.CompareTo(y.Price));</w:t>
        <w:br/>
        <w:br/>
        <w:t xml:space="preserve">        Queue&lt;Product&gt; productQueue = new Queue&lt;Product&gt;();</w:t>
        <w:br/>
        <w:t xml:space="preserve">        foreach (Product p in products)</w:t>
        <w:br/>
        <w:t xml:space="preserve">        {</w:t>
        <w:br/>
        <w:t xml:space="preserve">            productQueue.Enqueue(p);</w:t>
        <w:br/>
        <w:t xml:space="preserve">        }</w:t>
        <w:br/>
        <w:br/>
        <w:t xml:space="preserve">        Console.WriteLine("Products processed in FIFO order (from queue):");</w:t>
        <w:br/>
        <w:t xml:space="preserve">        while (productQueue.Count &gt; 0)</w:t>
        <w:br/>
        <w:t xml:space="preserve">        {</w:t>
        <w:br/>
        <w:t xml:space="preserve">            Product currentProduct = productQueue.Dequeue();</w:t>
        <w:br/>
        <w:t xml:space="preserve">            Console.WriteLine($"ID: {currentProduct.ID}, Name: {currentProduct.Name}, Price: {currentProduct.Price}");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534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</w:t>
        <w:br/>
        <w:t xml:space="preserve">        int sum = 0;</w:t>
        <w:br/>
        <w:t xml:space="preserve">        int size = matrix.GetLength(0);</w:t>
        <w:br/>
        <w:t xml:space="preserve">        </w:t>
        <w:br/>
        <w:t xml:space="preserve">        for (int i = 0; i &lt; size; i++)</w:t>
        <w:br/>
        <w:t xml:space="preserve">        {</w:t>
        <w:br/>
        <w:t xml:space="preserve">            sum += matrix[i, i];</w:t>
        <w:br/>
        <w:t xml:space="preserve">        }</w:t>
        <w:br/>
        <w:t xml:space="preserve">        </w:t>
        <w:br/>
        <w:t xml:space="preserve">        Console.WriteLine("Sum of diagonal elements: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