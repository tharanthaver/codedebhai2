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6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get_day(number):</w:t>
        <w:br/>
        <w:t xml:space="preserve">    match number: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number = 9</w:t>
        <w:br/>
        <w:t>print(get_day(number))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