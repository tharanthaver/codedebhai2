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print till 15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16):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2529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fibbonachi series till 99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a, b = 0, 1</w:t>
        <w:br/>
        <w:t>while a &lt;= 99:</w:t>
        <w:br/>
        <w:t xml:space="preserve">    print(a, end=' ')</w:t>
        <w:br/>
        <w:t xml:space="preserve">    a, b = b, a + b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