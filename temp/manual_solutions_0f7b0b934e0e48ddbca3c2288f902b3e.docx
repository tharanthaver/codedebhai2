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int main() {</w:t>
        <w:br/>
        <w:t xml:space="preserve">    int n = 5;</w:t>
        <w:br/>
        <w:t xml:space="preserve">    int result = 1;</w:t>
        <w:br/>
        <w:t xml:space="preserve">    for(int i = 1; i &lt;= n; i++) {</w:t>
        <w:br/>
        <w:t xml:space="preserve">        result *= i;</w:t>
        <w:br/>
        <w:t xml:space="preserve">    }</w:t>
        <w:br/>
        <w:t xml:space="preserve">    printf("%d", result);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