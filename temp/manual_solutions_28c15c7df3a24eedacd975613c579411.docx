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print till 15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16):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2529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9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