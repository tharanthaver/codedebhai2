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Assignment</w:t>
      </w:r>
    </w:p>
    <w:p>
      <w:pPr>
        <w:jc w:val="center"/>
      </w:pPr>
      <w:r>
        <w:rPr>
          <w:b/>
          <w:sz w:val="24"/>
        </w:rPr>
        <w:t>Name: Tharan</w:t>
        <w:br/>
        <w:t>Register Number: 23215134</w:t>
      </w:r>
    </w:p>
    <w:p>
      <w:pPr>
        <w:jc w:val="center"/>
      </w:pPr>
      <w:r>
        <w:t>________________________________________</w:t>
      </w:r>
    </w:p>
    <w:p>
      <w:pPr>
        <w:pStyle w:val="Heading2"/>
      </w:pPr>
      <w:r>
        <w:t>QUESTION 1</w:t>
      </w:r>
    </w:p>
    <w:p>
      <w:r>
        <w:t>factorial of 5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def factorial(n):</w:t>
        <w:br/>
        <w:t xml:space="preserve">    fact = 1</w:t>
        <w:br/>
        <w:t xml:space="preserve">    for i in range(1, n + 1):</w:t>
        <w:br/>
        <w:t xml:space="preserve">        fact = fact * i</w:t>
        <w:br/>
        <w:t xml:space="preserve">    return fact</w:t>
        <w:br/>
        <w:br/>
        <w:t>n = 5</w:t>
        <w:br/>
        <w:t>result = factorial(n)</w:t>
        <w:br/>
        <w:t>print(result)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