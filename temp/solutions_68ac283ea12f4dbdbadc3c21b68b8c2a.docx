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array = new int[15] { 1, 2, 3, 4, 5, 6, 7, 8, 9, 10, 11, 12, 13, 14, 15 };</w:t>
        <w:br/>
        <w:t xml:space="preserve">        </w:t>
        <w:br/>
        <w:t xml:space="preserve">        using (BinaryWriter writer = new BinaryWriter(File.Open("data.dat", FileMode.Create)))</w:t>
        <w:br/>
        <w:t xml:space="preserve">        {</w:t>
        <w:br/>
        <w:t xml:space="preserve">            foreach (int num in array)</w:t>
        <w:br/>
        <w:t xml:space="preserve">            {</w:t>
        <w:br/>
        <w:t xml:space="preserve">                writer.Write(num);</w:t>
        <w:br/>
        <w:t xml:space="preserve">            }</w:t>
        <w:br/>
        <w:t xml:space="preserve">        }</w:t>
        <w:br/>
        <w:br/>
        <w:t xml:space="preserve">        int[] readArray = new int[15];</w:t>
        <w:br/>
        <w:t xml:space="preserve">        </w:t>
        <w:br/>
        <w:t xml:space="preserve">        using (BinaryReader reader = new BinaryReader(File.Open("data.dat", FileMode.Open)))</w:t>
        <w:br/>
        <w:t xml:space="preserve">        {</w:t>
        <w:br/>
        <w:t xml:space="preserve">            for (int i = 0; i &lt; 15; i++)</w:t>
        <w:br/>
        <w:t xml:space="preserve">            {</w:t>
        <w:br/>
        <w:t xml:space="preserve">                readArray[i] = reader.ReadInt32();</w:t>
        <w:br/>
        <w:t xml:space="preserve">            }</w:t>
        <w:br/>
        <w:t xml:space="preserve">        }</w:t>
        <w:br/>
        <w:br/>
        <w:t xml:space="preserve">        Console.WriteLine("Array elements retrieved from file:");</w:t>
        <w:br/>
        <w:t xml:space="preserve">        foreach (int num in readArray)</w:t>
        <w:br/>
        <w:t xml:space="preserve">        {</w:t>
        <w:br/>
        <w:t xml:space="preserve">            Console.Write(num + " 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try</w:t>
        <w:br/>
        <w:t xml:space="preserve">        {</w:t>
        <w:br/>
        <w:t xml:space="preserve">            int num1 = 6;</w:t>
        <w:br/>
        <w:t xml:space="preserve">            int num2 = 0;</w:t>
        <w:br/>
        <w:t xml:space="preserve">            int result = num1 / num2;</w:t>
        <w:br/>
        <w:t xml:space="preserve">            Console.WriteLine(result);</w:t>
        <w:br/>
        <w:t xml:space="preserve">        }</w:t>
        <w:br/>
        <w:t xml:space="preserve">        catch (DivideByZeroException)</w:t>
        <w:br/>
        <w:t xml:space="preserve">        {</w:t>
        <w:br/>
        <w:t xml:space="preserve">            Console.WriteLine("Error: Division by zero is not allowed.");</w:t>
        <w:br/>
        <w:t xml:space="preserve">        }</w:t>
        <w:br/>
        <w:t xml:space="preserve">        catch (Exception ex)</w:t>
        <w:br/>
        <w:t xml:space="preserve">        {</w:t>
        <w:br/>
        <w:t xml:space="preserve">            Console.WriteLine("Error: " + ex.Message);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List&lt;int&gt; numbers = new List&lt;int&gt; { 1, 2, 3, 4, 5 };</w:t>
        <w:br/>
        <w:t xml:space="preserve">        string fileName = "numbers.txt";</w:t>
        <w:br/>
        <w:br/>
        <w:t xml:space="preserve">        using (StreamWriter writer = new StreamWriter(fileName))</w:t>
        <w:br/>
        <w:t xml:space="preserve">        {</w:t>
        <w:br/>
        <w:t xml:space="preserve">            foreach (int number in numbers)</w:t>
        <w:br/>
        <w:t xml:space="preserve">            {</w:t>
        <w:br/>
        <w:t xml:space="preserve">                writer.WriteLine(number);</w:t>
        <w:br/>
        <w:t xml:space="preserve">            }</w:t>
        <w:br/>
        <w:t xml:space="preserve">        }</w:t>
        <w:br/>
        <w:br/>
        <w:t xml:space="preserve">        List&lt;int&gt; readNumbers = new List&lt;int&gt;();</w:t>
        <w:br/>
        <w:t xml:space="preserve">        using (StreamReader reader = new StreamReader(fileName))</w:t>
        <w:br/>
        <w:t xml:space="preserve">        {</w:t>
        <w:br/>
        <w:t xml:space="preserve">            string line;</w:t>
        <w:br/>
        <w:t xml:space="preserve">            while ((line = reader.ReadLine()) != null)</w:t>
        <w:br/>
        <w:t xml:space="preserve">            {</w:t>
        <w:br/>
        <w:t xml:space="preserve">                readNumbers.Add(int.Parse(line));</w:t>
        <w:br/>
        <w:t xml:space="preserve">            }</w:t>
        <w:br/>
        <w:t xml:space="preserve">        }</w:t>
        <w:br/>
        <w:br/>
        <w:t xml:space="preserve">        Console.WriteLine("Read numbers: " + string.Join(", ", readNumbers));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names = null;</w:t>
        <w:br/>
        <w:t xml:space="preserve">        int[] numbers = {1, 2, 3};</w:t>
        <w:br/>
        <w:t xml:space="preserve">        </w:t>
        <w:br/>
        <w:t xml:space="preserve">        try</w:t>
        <w:br/>
        <w:t xml:space="preserve">        {</w:t>
        <w:br/>
        <w:t xml:space="preserve">            Console.WriteLine(names[0]);</w:t>
        <w:br/>
        <w:t xml:space="preserve">        }</w:t>
        <w:br/>
        <w:t xml:space="preserve">        catch (NullReferenceException)</w:t>
        <w:br/>
        <w:t xml:space="preserve">        {</w:t>
        <w:br/>
        <w:t xml:space="preserve">            Console.WriteLine("NullReferenceException handled");</w:t>
        <w:br/>
        <w:t xml:space="preserve">        }</w:t>
        <w:br/>
        <w:t xml:space="preserve">        </w:t>
        <w:br/>
        <w:t xml:space="preserve">        try</w:t>
        <w:br/>
        <w:t xml:space="preserve">        {</w:t>
        <w:br/>
        <w:t xml:space="preserve">            Console.WriteLine(numbers[5]);</w:t>
        <w:br/>
        <w:t xml:space="preserve">        }</w:t>
        <w:br/>
        <w:t xml:space="preserve">        catch (IndexOutOfRangeException)</w:t>
        <w:br/>
        <w:t xml:space="preserve">        {</w:t>
        <w:br/>
        <w:t xml:space="preserve">            Console.WriteLine("IndexOutOfRangeException handled");</w:t>
        <w:br/>
        <w:t xml:space="preserve">        }</w:t>
        <w:br/>
        <w:t xml:space="preserve">        </w:t>
        <w:br/>
        <w:t xml:space="preserve">        try</w:t>
        <w:br/>
        <w:t xml:space="preserve">        {</w:t>
        <w:br/>
        <w:t xml:space="preserve">            int result = 10 / int.Parse("0");</w:t>
        <w:br/>
        <w:t xml:space="preserve">        }</w:t>
        <w:br/>
        <w:t xml:space="preserve">        catch (DivideByZeroException)</w:t>
        <w:br/>
        <w:t xml:space="preserve">        {</w:t>
        <w:br/>
        <w:t xml:space="preserve">            Console.WriteLine("DivideByZeroException handled");</w:t>
        <w:br/>
        <w:t xml:space="preserve">        }</w:t>
        <w:br/>
        <w:t xml:space="preserve">        </w:t>
        <w:br/>
        <w:t xml:space="preserve">        Console.WriteLine("Program completed successfully");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t xml:space="preserve">        </w:t>
        <w:br/>
        <w:t xml:space="preserve">        foreach (var item in myList)</w:t>
        <w:br/>
        <w:t xml:space="preserve">        {</w:t>
        <w:br/>
        <w:t xml:space="preserve">            Console.WriteLine(item);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t xml:space="preserve">        </w:t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public class Node&lt;T&gt;</w:t>
        <w:br/>
        <w:t>{</w:t>
        <w:br/>
        <w:t xml:space="preserve">    public T Data;</w:t>
        <w:br/>
        <w:t xml:space="preserve">    public Node&lt;T&gt; Next;</w:t>
        <w:br/>
        <w:t xml:space="preserve">    </w:t>
        <w:br/>
        <w:t xml:space="preserve">    public Node(T data)</w:t>
        <w:br/>
        <w:t xml:space="preserve">    {</w:t>
        <w:br/>
        <w:t xml:space="preserve">        Data = data;</w:t>
        <w:br/>
        <w:t xml:space="preserve">        Next = null;</w:t>
        <w:br/>
        <w:t xml:space="preserve">    }</w:t>
        <w:br/>
        <w:t>}</w:t>
        <w:br/>
        <w:br/>
        <w:t>public class LinkedList&lt;T&gt;</w:t>
        <w:br/>
        <w:t>{</w:t>
        <w:br/>
        <w:t xml:space="preserve">    private Node&lt;T&gt; head;</w:t>
        <w:br/>
        <w:t xml:space="preserve">    </w:t>
        <w:br/>
        <w:t xml:space="preserve">    public LinkedList()</w:t>
        <w:br/>
        <w:t xml:space="preserve">    {</w:t>
        <w:br/>
        <w:t xml:space="preserve">        head = null;</w:t>
        <w:br/>
        <w:t xml:space="preserve">    }</w:t>
        <w:br/>
        <w:t xml:space="preserve">    </w:t>
        <w:br/>
        <w:t xml:space="preserve">    public void InsertAtBeginning(T data)</w:t>
        <w:br/>
        <w:t xml:space="preserve">    {</w:t>
        <w:br/>
        <w:t xml:space="preserve">        Node&lt;T&gt; newNode = new Node&lt;T&gt;(data);</w:t>
        <w:br/>
        <w:t xml:space="preserve">        newNode.Next = head;</w:t>
        <w:br/>
        <w:t xml:space="preserve">        head = newNode;</w:t>
        <w:br/>
        <w:t xml:space="preserve">    }</w:t>
        <w:br/>
        <w:t xml:space="preserve">    </w:t>
        <w:br/>
        <w:t xml:space="preserve">    public void PrintList()</w:t>
        <w:br/>
        <w:t xml:space="preserve">    {</w:t>
        <w:br/>
        <w:t xml:space="preserve">        Node&lt;T&gt; current = head;</w:t>
        <w:br/>
        <w:t xml:space="preserve">        while (current != null)</w:t>
        <w:br/>
        <w:t xml:space="preserve">        {</w:t>
        <w:br/>
        <w:t xml:space="preserve">            Console.Write(current.Data + " ");</w:t>
        <w:br/>
        <w:t xml:space="preserve">            current = current.Next;</w:t>
        <w:br/>
        <w:t xml:space="preserve">        }</w:t>
        <w:br/>
        <w:t xml:space="preserve">        Console.WriteLine();</w:t>
        <w:br/>
        <w:t xml:space="preserve">    }</w:t>
        <w:br/>
        <w:t>}</w:t>
        <w:br/>
        <w:br/>
        <w:t>public class Program</w:t>
        <w:br/>
        <w:t>{</w:t>
        <w:br/>
        <w:t xml:space="preserve">    public static void Main()</w:t>
        <w:br/>
        <w:t xml:space="preserve">    {</w:t>
        <w:br/>
        <w:t xml:space="preserve">        LinkedList&lt;int&gt; list = new LinkedList&lt;int&gt;();</w:t>
        <w:br/>
        <w:t xml:space="preserve">        list.InsertAtBeginning(30);</w:t>
        <w:br/>
        <w:t xml:space="preserve">        list.InsertAtBeginning(20);</w:t>
        <w:br/>
        <w:t xml:space="preserve">        list.InsertAtBeginning(10);</w:t>
        <w:br/>
        <w:t xml:space="preserve">        list.PrintList();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Stack</w:t>
        <w:br/>
        <w:t>{</w:t>
        <w:br/>
        <w:t xml:space="preserve">    private int[] elements;</w:t>
        <w:br/>
        <w:t xml:space="preserve">    private int top;</w:t>
        <w:br/>
        <w:t xml:space="preserve">    private int max;</w:t>
        <w:br/>
        <w:br/>
        <w:t xml:space="preserve">    public Stack(int size)</w:t>
        <w:br/>
        <w:t xml:space="preserve">    {</w:t>
        <w:br/>
        <w:t xml:space="preserve">        elements = new int[size];</w:t>
        <w:br/>
        <w:t xml:space="preserve">        top = -1;</w:t>
        <w:br/>
        <w:t xml:space="preserve">        max = size;</w:t>
        <w:br/>
        <w:t xml:space="preserve">    }</w:t>
        <w:br/>
        <w:br/>
        <w:t xml:space="preserve">    public void Push(int item)</w:t>
        <w:br/>
        <w:t xml:space="preserve">    {</w:t>
        <w:br/>
        <w:t xml:space="preserve">        if (top == max - 1)</w:t>
        <w:br/>
        <w:t xml:space="preserve">        {</w:t>
        <w:br/>
        <w:t xml:space="preserve">            return;</w:t>
        <w:br/>
        <w:t xml:space="preserve">        }</w:t>
        <w:br/>
        <w:t xml:space="preserve">        else</w:t>
        <w:br/>
        <w:t xml:space="preserve">        {</w:t>
        <w:br/>
        <w:t xml:space="preserve">            elements[++top] = item;</w:t>
        <w:br/>
        <w:t xml:space="preserve">        }</w:t>
        <w:br/>
        <w:t xml:space="preserve">    }</w:t>
        <w:br/>
        <w:br/>
        <w:t xml:space="preserve">    public int Pop()</w:t>
        <w:br/>
        <w:t xml:space="preserve">    {</w:t>
        <w:br/>
        <w:t xml:space="preserve">        if (top == -1)</w:t>
        <w:br/>
        <w:t xml:space="preserve">        {</w:t>
        <w:br/>
        <w:t xml:space="preserve">            return -1;</w:t>
        <w:br/>
        <w:t xml:space="preserve">        }</w:t>
        <w:br/>
        <w:t xml:space="preserve">        else</w:t>
        <w:br/>
        <w:t xml:space="preserve">        {</w:t>
        <w:br/>
        <w:t xml:space="preserve">            return elements[top--];</w:t>
        <w:br/>
        <w:t xml:space="preserve">        }</w:t>
        <w:br/>
        <w:t xml:space="preserve">    }</w:t>
        <w:br/>
        <w:br/>
        <w:t xml:space="preserve">    public void Display()</w:t>
        <w:br/>
        <w:t xml:space="preserve">    {</w:t>
        <w:br/>
        <w:t xml:space="preserve">        if (top == -1)</w:t>
        <w:br/>
        <w:t xml:space="preserve">        {</w:t>
        <w:br/>
        <w:t xml:space="preserve">            Console.WriteLine("Stack is Empty");</w:t>
        <w:br/>
        <w:t xml:space="preserve">            return;</w:t>
        <w:br/>
        <w:t xml:space="preserve">        }</w:t>
        <w:br/>
        <w:t xml:space="preserve">        else</w:t>
        <w:br/>
        <w:t xml:space="preserve">        {</w:t>
        <w:br/>
        <w:t xml:space="preserve">            for (int i = 0; i &lt;= top; i++)</w:t>
        <w:br/>
        <w:t xml:space="preserve">            {</w:t>
        <w:br/>
        <w:t xml:space="preserve">                Console.WriteLine(elements[i]);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Stack stack = new Stack(5);</w:t>
        <w:br/>
        <w:t xml:space="preserve">        stack.Push(10);</w:t>
        <w:br/>
        <w:t xml:space="preserve">        stack.Push(20);</w:t>
        <w:br/>
        <w:t xml:space="preserve">        stack.Push(30);</w:t>
        <w:br/>
        <w:t xml:space="preserve">        stack.Push(40);</w:t>
        <w:br/>
        <w:t xml:space="preserve">        stack.Push(50);</w:t>
        <w:br/>
        <w:t xml:space="preserve">        Console.WriteLine("Elements in the stack are:");</w:t>
        <w:br/>
        <w:t xml:space="preserve">        stack.Display();</w:t>
        <w:br/>
        <w:t xml:space="preserve">        stack.Pop();</w:t>
        <w:br/>
        <w:t xml:space="preserve">        stack.Pop();</w:t>
        <w:br/>
        <w:t xml:space="preserve">        stack.Pop();</w:t>
        <w:br/>
        <w:t xml:space="preserve">        stack.Pop();</w:t>
        <w:br/>
        <w:t xml:space="preserve">        stack.Pop();</w:t>
        <w:br/>
        <w:t xml:space="preserve">        Console.WriteLine("After removing all elements:");</w:t>
        <w:br/>
        <w:t xml:space="preserve">        stack.Display();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{1, 2, 3},</w:t>
        <w:br/>
        <w:t xml:space="preserve">            new int[] {4, 5},</w:t>
        <w:br/>
        <w:t xml:space="preserve">            new int[] {6, 7, 8, 9}</w:t>
        <w:br/>
        <w:t xml:space="preserve">        };</w:t>
        <w:br/>
        <w:t xml:space="preserve">        </w:t>
        <w:br/>
        <w:t xml:space="preserve">        int totalElements = 0;</w:t>
        <w:br/>
        <w:t xml:space="preserve">        </w:t>
        <w:br/>
        <w:t xml:space="preserve">        for (int i = 0; i &lt; jaggedArray.Length; i++)</w:t>
        <w:br/>
        <w:t xml:space="preserve">        {</w:t>
        <w:br/>
        <w:t xml:space="preserve">            totalElements += jaggedArray[i].Length;</w:t>
        <w:br/>
        <w:t xml:space="preserve">        }</w:t>
        <w:br/>
        <w:t xml:space="preserve">        </w:t>
        <w:br/>
        <w:t xml:space="preserve">        Console.WriteLine("Total number of elements: " + totalElements);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bool IsPrime(int num)</w:t>
        <w:br/>
        <w:t xml:space="preserve">    {</w:t>
        <w:br/>
        <w:t xml:space="preserve">        if (num &lt;= 1) return false;</w:t>
        <w:br/>
        <w:t xml:space="preserve">        if (num == 2) return true;</w:t>
        <w:br/>
        <w:t xml:space="preserve">        if (num % 2 == 0) return false;</w:t>
        <w:br/>
        <w:t xml:space="preserve">        </w:t>
        <w:br/>
        <w:t xml:space="preserve">        for (int i = 3; i &lt;= Math.Sqrt(num); i += 2)</w:t>
        <w:br/>
        <w:t xml:space="preserve">        {</w:t>
        <w:br/>
        <w:t xml:space="preserve">            if (num % i == 0) return false;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</w:t>
        <w:br/>
        <w:t xml:space="preserve">        Console.Write("Non-prime numbers in the array: ");</w:t>
        <w:br/>
        <w:t xml:space="preserve">        </w:t>
        <w:br/>
        <w:t xml:space="preserve">        bool first = true;</w:t>
        <w:br/>
        <w:t xml:space="preserve">        foreach (int num in numbers)</w:t>
        <w:br/>
        <w:t xml:space="preserve">        {</w:t>
        <w:br/>
        <w:t xml:space="preserve">            if (!IsPrime(num))</w:t>
        <w:br/>
        <w:t xml:space="preserve">            {</w:t>
        <w:br/>
        <w:t xml:space="preserve">                if (!first)</w:t>
        <w:br/>
        <w:t xml:space="preserve">                {</w:t>
        <w:br/>
        <w:t xml:space="preserve">                    Console.Write(", ");</w:t>
        <w:br/>
        <w:t xml:space="preserve">                }</w:t>
        <w:br/>
        <w:t xml:space="preserve">                Console.Write(num);</w:t>
        <w:br/>
        <w:t xml:space="preserve">                first = false;</w:t>
        <w:br/>
        <w:t xml:space="preserve">            }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{12, 35, 1, 10, 34, 1};</w:t>
        <w:br/>
        <w:t xml:space="preserve">        </w:t>
        <w:br/>
        <w:t xml:space="preserve">        if (numbers.Length &lt; 2)</w:t>
        <w:br/>
        <w:t xml:space="preserve">        {</w:t>
        <w:br/>
        <w:t xml:space="preserve">            Console.WriteLine("Array must have at least 2 elements");</w:t>
        <w:br/>
        <w:t xml:space="preserve">            return;</w:t>
        <w:br/>
        <w:t xml:space="preserve">        }</w:t>
        <w:br/>
        <w:t xml:space="preserve">        </w:t>
        <w:br/>
        <w:t xml:space="preserve">        int largest = int.MinValue;</w:t>
        <w:br/>
        <w:t xml:space="preserve">        int secondLargest = int.MinValue;</w:t>
        <w:br/>
        <w:t xml:space="preserve">        int smallest = int.MaxValue;</w:t>
        <w:br/>
        <w:t xml:space="preserve">        int secondSmallest = int.MaxValue;</w:t>
        <w:br/>
        <w:t xml:space="preserve">        </w:t>
        <w:br/>
        <w:t xml:space="preserve">        foreach (int num in numbers)</w:t>
        <w:br/>
        <w:t xml:space="preserve">        {</w:t>
        <w:br/>
        <w:t xml:space="preserve">            if (num &gt; largest)</w:t>
        <w:br/>
        <w:t xml:space="preserve">            {</w:t>
        <w:br/>
        <w:t xml:space="preserve">                secondLargest = largest;</w:t>
        <w:br/>
        <w:t xml:space="preserve">                largest = num;</w:t>
        <w:br/>
        <w:t xml:space="preserve">            }</w:t>
        <w:br/>
        <w:t xml:space="preserve">            else if (num &gt; secondLargest &amp;&amp; num != largest)</w:t>
        <w:br/>
        <w:t xml:space="preserve">            {</w:t>
        <w:br/>
        <w:t xml:space="preserve">                secondLargest = num;</w:t>
        <w:br/>
        <w:t xml:space="preserve">            }</w:t>
        <w:br/>
        <w:t xml:space="preserve">            </w:t>
        <w:br/>
        <w:t xml:space="preserve">            if (num &lt; smallest)</w:t>
        <w:br/>
        <w:t xml:space="preserve">            {</w:t>
        <w:br/>
        <w:t xml:space="preserve">                secondSmallest = smallest;</w:t>
        <w:br/>
        <w:t xml:space="preserve">                smallest = num;</w:t>
        <w:br/>
        <w:t xml:space="preserve">            }</w:t>
        <w:br/>
        <w:t xml:space="preserve">            else if (num &lt; secondSmallest &amp;&amp; num != smallest)</w:t>
        <w:br/>
        <w:t xml:space="preserve">            {</w:t>
        <w:br/>
        <w:t xml:space="preserve">                secondSmallest = num;</w:t>
        <w:br/>
        <w:t xml:space="preserve">            }</w:t>
        <w:br/>
        <w:t xml:space="preserve">        }</w:t>
        <w:br/>
        <w:t xml:space="preserve">        </w:t>
        <w:br/>
        <w:t xml:space="preserve">        if (secondLargest == int.MinValue)</w:t>
        <w:br/>
        <w:t xml:space="preserve">        {</w:t>
        <w:br/>
        <w:t xml:space="preserve">            Console.WriteLine("Second largest doesn't exist");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largest: " + secondLargest);</w:t>
        <w:br/>
        <w:t xml:space="preserve">        }</w:t>
        <w:br/>
        <w:t xml:space="preserve">        </w:t>
        <w:br/>
        <w:t xml:space="preserve">        if (secondSmallest == int.MaxValue)</w:t>
        <w:br/>
        <w:t xml:space="preserve">        {</w:t>
        <w:br/>
        <w:t xml:space="preserve">            Console.WriteLine("Second smallest doesn't exist");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smallest: " + secondSmallest);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bool IsPrime(int num)</w:t>
        <w:br/>
        <w:t xml:space="preserve">    {</w:t>
        <w:br/>
        <w:t xml:space="preserve">        if (num &lt;= 1) return false;</w:t>
        <w:br/>
        <w:t xml:space="preserve">        if (num == 2) return true;</w:t>
        <w:br/>
        <w:t xml:space="preserve">        if (num % 2 == 0) return false;</w:t>
        <w:br/>
        <w:t xml:space="preserve">        </w:t>
        <w:br/>
        <w:t xml:space="preserve">        for (int i = 3; i &lt;= Math.Sqrt(num); i += 2)</w:t>
        <w:br/>
        <w:t xml:space="preserve">        {</w:t>
        <w:br/>
        <w:t xml:space="preserve">            if (num % i == 0) return false;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static void Main()</w:t>
        <w:br/>
        <w:t xml:space="preserve">    {</w:t>
        <w:br/>
        <w:t xml:space="preserve">        int[] numbers = {2, 3, 4, 5, 6, 7, 8, 9, 10, 11, 12, 13, 15, 17, 19};</w:t>
        <w:br/>
        <w:t xml:space="preserve">        int primeSum = 0;</w:t>
        <w:br/>
        <w:t xml:space="preserve">        int oddSum = 0;</w:t>
        <w:br/>
        <w:br/>
        <w:t xml:space="preserve">        foreach (int num in numbers)</w:t>
        <w:br/>
        <w:t xml:space="preserve">        {</w:t>
        <w:br/>
        <w:t xml:space="preserve">            if (IsPrime(num))</w:t>
        <w:br/>
        <w:t xml:space="preserve">            {</w:t>
        <w:br/>
        <w:t xml:space="preserve">                primeSum += num;</w:t>
        <w:br/>
        <w:t xml:space="preserve">            }</w:t>
        <w:br/>
        <w:t xml:space="preserve">            </w:t>
        <w:br/>
        <w:t xml:space="preserve">            if (num % 2 != 0)</w:t>
        <w:br/>
        <w:t xml:space="preserve">            {</w:t>
        <w:br/>
        <w:t xml:space="preserve">                oddSum += num;</w:t>
        <w:br/>
        <w:t xml:space="preserve">            }</w:t>
        <w:br/>
        <w:t xml:space="preserve">        }</w:t>
        <w:br/>
        <w:br/>
        <w:t xml:space="preserve">        Console.WriteLine("Sum of prime numbers: " + primeSum);</w:t>
        <w:br/>
        <w:t xml:space="preserve">        Console.WriteLine("Sum of odd numbers: " + oddSum);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bool IsPrime(int num)</w:t>
        <w:br/>
        <w:t xml:space="preserve">    {</w:t>
        <w:br/>
        <w:t xml:space="preserve">        if (num &lt;= 1) return false;</w:t>
        <w:br/>
        <w:t xml:space="preserve">        if (num == 2) return true;</w:t>
        <w:br/>
        <w:t xml:space="preserve">        if (num % 2 == 0) return false;</w:t>
        <w:br/>
        <w:t xml:space="preserve">        </w:t>
        <w:br/>
        <w:t xml:space="preserve">        for (int i = 3; i &lt;= Math.Sqrt(num); i += 2)</w:t>
        <w:br/>
        <w:t xml:space="preserve">        {</w:t>
        <w:br/>
        <w:t xml:space="preserve">            if (num % i == 0) return false;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static void Main()</w:t>
        <w:br/>
        <w:t xml:space="preserve">    {</w:t>
        <w:br/>
        <w:t xml:space="preserve">        int[] numbers = {2, 3, 4, 5, 6, 7, 8, 9, 10, 11, 12, 13, 14, 15};</w:t>
        <w:br/>
        <w:t xml:space="preserve">        int evenCount = 0;</w:t>
        <w:br/>
        <w:t xml:space="preserve">        int primeCount = 0;</w:t>
        <w:br/>
        <w:br/>
        <w:t xml:space="preserve">        foreach (int num in numbers)</w:t>
        <w:br/>
        <w:t xml:space="preserve">        {</w:t>
        <w:br/>
        <w:t xml:space="preserve">            if (num % 2 == 0)</w:t>
        <w:br/>
        <w:t xml:space="preserve">            {</w:t>
        <w:br/>
        <w:t xml:space="preserve">                evenCount++;</w:t>
        <w:br/>
        <w:t xml:space="preserve">            }</w:t>
        <w:br/>
        <w:t xml:space="preserve">            </w:t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Console.WriteLine($"Even numbers: {evenCount}");</w:t>
        <w:br/>
        <w:t xml:space="preserve">        Console.WriteLine($"Prime numbers: {primeCount}");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array = {2, 5, 8, 12, 16, 23, 38, 45, 67, 89};</w:t>
        <w:br/>
        <w:t xml:space="preserve">        int target = 23;</w:t>
        <w:br/>
        <w:t xml:space="preserve">        int result = BinarySearch(array, target);</w:t>
        <w:br/>
        <w:t xml:space="preserve">        </w:t>
        <w:br/>
        <w:t xml:space="preserve">        if (result != -1)</w:t>
        <w:br/>
        <w:t xml:space="preserve">        {</w:t>
        <w:br/>
        <w:t xml:space="preserve">            Console.WriteLine("Element found at index: " + result);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not found in the array");</w:t>
        <w:br/>
        <w:t xml:space="preserve">        }</w:t>
        <w:br/>
        <w:t xml:space="preserve">    }</w:t>
        <w:br/>
        <w:br/>
        <w:t xml:space="preserve">    static int BinarySearch(int[] arr, int x)</w:t>
        <w:br/>
        <w:t xml:space="preserve">    {</w:t>
        <w:br/>
        <w:t xml:space="preserve">        int left = 0;</w:t>
        <w:br/>
        <w:t xml:space="preserve">        int right = arr.Length - 1;</w:t>
        <w:br/>
        <w:t xml:space="preserve">        </w:t>
        <w:br/>
        <w:t xml:space="preserve">        while (left &lt;= right)</w:t>
        <w:br/>
        <w:t xml:space="preserve">        {</w:t>
        <w:br/>
        <w:t xml:space="preserve">            int mid = left + (right - left) / 2;</w:t>
        <w:br/>
        <w:t xml:space="preserve">            </w:t>
        <w:br/>
        <w:t xml:space="preserve">            if (arr[mid] == x)</w:t>
        <w:br/>
        <w:t xml:space="preserve">            {</w:t>
        <w:br/>
        <w:t xml:space="preserve">                return mid;</w:t>
        <w:br/>
        <w:t xml:space="preserve">            }</w:t>
        <w:br/>
        <w:t xml:space="preserve">            </w:t>
        <w:br/>
        <w:t xml:space="preserve">            if (arr[mid] &lt; x)</w:t>
        <w:br/>
        <w:t xml:space="preserve">            {</w:t>
        <w:br/>
        <w:t xml:space="preserve">                left = mid + 1;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right = mid - 1;</w:t>
        <w:br/>
        <w:t xml:space="preserve">            }</w:t>
        <w:br/>
        <w:t xml:space="preserve">        }</w:t>
        <w:br/>
        <w:t xml:space="preserve">        </w:t>
        <w:br/>
        <w:t xml:space="preserve">        return -1;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int size = 3;</w:t>
        <w:br/>
        <w:t xml:space="preserve">        int sum = 0;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for (int j = 0; j &lt;= i; j++)</w:t>
        <w:br/>
        <w:t xml:space="preserve">            {</w:t>
        <w:br/>
        <w:t xml:space="preserve">                sum += matrix[i, 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{1, 3, 5},</w:t>
        <w:br/>
        <w:t xml:space="preserve">            new int[] {2, 4, 6, 8},</w:t>
        <w:br/>
        <w:t xml:space="preserve">            new int[] {7, 9}</w:t>
        <w:br/>
        <w:t xml:space="preserve">        };</w:t>
        <w:br/>
        <w:t xml:space="preserve">        int target = 6;</w:t>
        <w:br/>
        <w:t xml:space="preserve">        bool found = false;</w:t>
        <w:br/>
        <w:t xml:space="preserve">        int outerIndex = -1;</w:t>
        <w:br/>
        <w:t xml:space="preserve">        int innerIndex = -1;</w:t>
        <w:br/>
        <w:br/>
        <w:t xml:space="preserve">        for (int i = 0; i &lt; jaggedArray.Length; i++)</w:t>
        <w:br/>
        <w:t xml:space="preserve">        {</w:t>
        <w:br/>
        <w:t xml:space="preserve">            for (int j = 0; j &lt; jaggedArray[i].Length; j++)</w:t>
        <w:br/>
        <w:t xml:space="preserve">            {</w:t>
        <w:br/>
        <w:t xml:space="preserve">                if (jaggedArray[i][j] == target)</w:t>
        <w:br/>
        <w:t xml:space="preserve">                {</w:t>
        <w:br/>
        <w:t xml:space="preserve">                    found = true;</w:t>
        <w:br/>
        <w:t xml:space="preserve">                    outerIndex = i;</w:t>
        <w:br/>
        <w:t xml:space="preserve">                    innerIndex = j;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(found)</w:t>
        <w:br/>
        <w:t xml:space="preserve">            {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if (found)</w:t>
        <w:br/>
        <w:t xml:space="preserve">        {</w:t>
        <w:br/>
        <w:t xml:space="preserve">            Console.WriteLine("Element " + target + " found at [" + outerIndex + "][" + innerIndex + "]");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" + target + " not found in the jagged array.");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public class Student</w:t>
        <w:br/>
        <w:t>{</w:t>
        <w:br/>
        <w:t xml:space="preserve">    public int ID { get; set; }</w:t>
        <w:br/>
        <w:t xml:space="preserve">    public string Father_Name { get; set; }</w:t>
        <w:br/>
        <w:t xml:space="preserve">    public int Marks { get; set; }</w:t>
        <w:br/>
        <w:t>}</w:t>
        <w:br/>
        <w:br/>
        <w:t>public class Program</w:t>
        <w:br/>
        <w:t>{</w:t>
        <w:br/>
        <w:t xml:space="preserve">    public static void Main()</w:t>
        <w:br/>
        <w:t xml:space="preserve">    {</w:t>
        <w:br/>
        <w:t xml:space="preserve">        Student[] studentsArray = new Student[]</w:t>
        <w:br/>
        <w:t xml:space="preserve">        {</w:t>
        <w:br/>
        <w:t xml:space="preserve">            new Student { ID = 1, Father_Name = "Robert", Marks = 85 },</w:t>
        <w:br/>
        <w:t xml:space="preserve">            new Student { ID = 2, Father_Name = "James", Marks = 92 },</w:t>
        <w:br/>
        <w:t xml:space="preserve">            new Student { ID = 3, Father_Name = "John", Marks = 78 },</w:t>
        <w:br/>
        <w:t xml:space="preserve">            new Student { ID = 4, Father_Name = "Michael", Marks = 95 }</w:t>
        <w:br/>
        <w:t xml:space="preserve">        };</w:t>
        <w:br/>
        <w:br/>
        <w:t xml:space="preserve">        Array.Sort(studentsArray, (s1, s2) =&gt; s1.Marks.CompareTo(s2.Marks));</w:t>
        <w:br/>
        <w:br/>
        <w:t xml:space="preserve">        LinkedList&lt;Student&gt; sortedStudents = new LinkedList&lt;Student&gt;(studentsArray);</w:t>
        <w:br/>
        <w:br/>
        <w:t xml:space="preserve">        foreach (Student student in sortedStudents)</w:t>
        <w:br/>
        <w:t xml:space="preserve">        {</w:t>
        <w:br/>
        <w:t xml:space="preserve">            Console.WriteLine($"ID: {student.ID}, Father's Name: {student.Father_Name}, Marks: {student.Marks}");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int primeCount = 0;</w:t>
        <w:br/>
        <w:t xml:space="preserve">        int oddCount = 0;</w:t>
        <w:br/>
        <w:br/>
        <w:t xml:space="preserve">        foreach (int num in numbers)</w:t>
        <w:br/>
        <w:t xml:space="preserve">        {</w:t>
        <w:br/>
        <w:t xml:space="preserve">            if (num % 2 != 0)</w:t>
        <w:br/>
        <w:t xml:space="preserve">            {</w:t>
        <w:br/>
        <w:t xml:space="preserve">                oddCount++;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Console.WriteLine("Prime numbers: " + primeCount);</w:t>
        <w:br/>
        <w:t xml:space="preserve">        Console.WriteLine("Odd numbers: " + oddCount);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&lt;= Math.Sqrt(number); i += 2)</w:t>
        <w:br/>
        <w:t xml:space="preserve">        {</w:t>
        <w:br/>
        <w:t xml:space="preserve">            if (number % i == 0)</w:t>
        <w:br/>
        <w:t xml:space="preserve">            {</w:t>
        <w:br/>
        <w:t xml:space="preserve">                return false;</w:t>
        <w:br/>
        <w:t xml:space="preserve">            }</w:t>
        <w:br/>
        <w:t xml:space="preserve">        }</w:t>
        <w:br/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new int[3, 3];</w:t>
        <w:br/>
        <w:t xml:space="preserve">        Random random = new Random();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matrix[i, j] = random.Next(1, 10);</w:t>
        <w:br/>
        <w:t xml:space="preserve">            }</w:t>
        <w:br/>
        <w:t xml:space="preserve">        }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int[] row = new int[3];</w:t>
        <w:br/>
        <w:t xml:space="preserve">            for (int j = 0; j &lt; 3; j++)</w:t>
        <w:br/>
        <w:t xml:space="preserve">            {</w:t>
        <w:br/>
        <w:t xml:space="preserve">                row[j] = matrix[i, j];</w:t>
        <w:br/>
        <w:t xml:space="preserve">            }</w:t>
        <w:br/>
        <w:t xml:space="preserve">            Array.Sort(row);</w:t>
        <w:br/>
        <w:t xml:space="preserve">            for (int j = 0; j &lt; 3; j++)</w:t>
        <w:br/>
        <w:t xml:space="preserve">            {</w:t>
        <w:br/>
        <w:t xml:space="preserve">                matrix[i, j] = row[j];</w:t>
        <w:br/>
        <w:t xml:space="preserve">            }</w:t>
        <w:br/>
        <w:t xml:space="preserve">        }</w:t>
        <w:br/>
        <w:t xml:space="preserve">        </w:t>
        <w:br/>
        <w:t xml:space="preserve">        SortedList&lt;int, int&gt; sortedList = new SortedList&lt;int, int&gt;();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if (!sortedList.ContainsKey(matrix[i, j]))</w:t>
        <w:br/>
        <w:t xml:space="preserve">                {</w:t>
        <w:br/>
        <w:t xml:space="preserve">                    sortedList.Add(matrix[i, j], matrix[i, j]);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Console.Write("Unique values in sorted order: ");</w:t>
        <w:br/>
        <w:t xml:space="preserve">        foreach (var value in sortedList.Keys)</w:t>
        <w:br/>
        <w:t xml:space="preserve">        {</w:t>
        <w:br/>
        <w:t xml:space="preserve">            Console.Write(value + " 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{"file1.txt", "document.pdf", "image.jpg", "data.csv", "report.doc", "notes.txt", "presentation.pptx", "script.js", "styles.css"};</w:t>
        <w:br/>
        <w:t xml:space="preserve">        string searchFile = "notes.txt";</w:t>
        <w:br/>
        <w:t xml:space="preserve">        DirectoryInfo directory = new DirectoryInfo(Directory.GetCurrentDirectory());</w:t>
        <w:br/>
        <w:t xml:space="preserve">        Dictionary&lt;string, FileInfo&gt; validFiles = new Dictionary&lt;string, FileInfo&gt;();</w:t>
        <w:br/>
        <w:t xml:space="preserve">        </w:t>
        <w:br/>
        <w:t xml:space="preserve">        foreach (string filename in filenames)</w:t>
        <w:br/>
        <w:t xml:space="preserve">        {</w:t>
        <w:br/>
        <w:t xml:space="preserve">            string fullPath = Path.Combine(directory.FullName, filename);</w:t>
        <w:br/>
        <w:t xml:space="preserve">            if (File.Exists(fullPath))</w:t>
        <w:br/>
        <w:t xml:space="preserve">            {</w:t>
        <w:br/>
        <w:t xml:space="preserve">                validFiles[filename] = new FileInfo(fullPath);</w:t>
        <w:br/>
        <w:t xml:space="preserve">            }</w:t>
        <w:br/>
        <w:t xml:space="preserve">        }</w:t>
        <w:br/>
        <w:t xml:space="preserve">        </w:t>
        <w:br/>
        <w:t xml:space="preserve">        if (validFiles.ContainsKey(searchFile))</w:t>
        <w:br/>
        <w:t xml:space="preserve">        {</w:t>
        <w:br/>
        <w:t xml:space="preserve">            FileInfo fileDetails = validFiles[searchFile];</w:t>
        <w:br/>
        <w:t xml:space="preserve">            Console.WriteLine($"File found: {searchFile}");</w:t>
        <w:br/>
        <w:t xml:space="preserve">            Console.WriteLine($"Size: {fileDetails.Length} bytes");</w:t>
        <w:br/>
        <w:t xml:space="preserve">            Console.WriteLine($"Last modified: {fileDetails.LastWriteTime}");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Console.WriteLine($"File not found: {searchFile}");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marksArray = new int[,]</w:t>
        <w:br/>
        <w:t xml:space="preserve">        {</w:t>
        <w:br/>
        <w:t xml:space="preserve">            {85, 90, 78},</w:t>
        <w:br/>
        <w:t xml:space="preserve">            {92, 88, 76},</w:t>
        <w:br/>
        <w:t xml:space="preserve">            {79, 95, 82}</w:t>
        <w:br/>
        <w:t xml:space="preserve">        };</w:t>
        <w:br/>
        <w:t xml:space="preserve">        </w:t>
        <w:br/>
        <w:t xml:space="preserve">        int highestMark = marksArray[0, 0];</w:t>
        <w:br/>
        <w:t xml:space="preserve">        int rows = marksArray.GetLength(0);</w:t>
        <w:br/>
        <w:t xml:space="preserve">        int cols = marksArray.GetLength(1);</w:t>
        <w:br/>
        <w:t xml:space="preserve">        </w:t>
        <w:br/>
        <w:t xml:space="preserve">        for (int i = 0; i &lt; rows; i++)</w:t>
        <w:br/>
        <w:t xml:space="preserve">        {</w:t>
        <w:br/>
        <w:t xml:space="preserve">            for (int j = 0; j &lt; cols; j++)</w:t>
        <w:br/>
        <w:t xml:space="preserve">            {</w:t>
        <w:br/>
        <w:t xml:space="preserve">                if (marksArray[i, j] &gt; highestMark)</w:t>
        <w:br/>
        <w:t xml:space="preserve">                {</w:t>
        <w:br/>
        <w:t xml:space="preserve">                    highestMark = marksArray[i, j];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Console.WriteLine("Highest mark in 2D array: " + highestMark);</w:t>
        <w:br/>
        <w:t xml:space="preserve">        </w:t>
        <w:br/>
        <w:t xml:space="preserve">        Dictionary&lt;string, int&gt; studentMarks = new Dictionary&lt;string, int&gt;</w:t>
        <w:br/>
        <w:t xml:space="preserve">        {</w:t>
        <w:br/>
        <w:t xml:space="preserve">            {"Alice", 85},</w:t>
        <w:br/>
        <w:t xml:space="preserve">            {"Bob", 92},</w:t>
        <w:br/>
        <w:t xml:space="preserve">            {"Charlie", 79},</w:t>
        <w:br/>
        <w:t xml:space="preserve">            {"Diana", 95}</w:t>
        <w:br/>
        <w:t xml:space="preserve">        };</w:t>
        <w:br/>
        <w:t xml:space="preserve">        </w:t>
        <w:br/>
        <w:t xml:space="preserve">        string searchName = "Bob";</w:t>
        <w:br/>
        <w:t xml:space="preserve">        if (studentMarks.ContainsKey(searchName))</w:t>
        <w:br/>
        <w:t xml:space="preserve">        {</w:t>
        <w:br/>
        <w:t xml:space="preserve">            Console.WriteLine("Mark for " + searchName + ": " + studentMarks[searchName]);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Console.WriteLine("Student " + searchName + " not found.");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101, 102, 103 },</w:t>
        <w:br/>
        <w:t xml:space="preserve">            new int[] { 201, 202, 203, 204 },</w:t>
        <w:br/>
        <w:t xml:space="preserve">            new int[] { 301, 302 }</w:t>
        <w:br/>
        <w:t xml:space="preserve">        };</w:t>
        <w:br/>
        <w:br/>
        <w:t xml:space="preserve">        int searchId = 203;</w:t>
        <w:br/>
        <w:t xml:space="preserve">        bool found = false;</w:t>
        <w:br/>
        <w:t xml:space="preserve">        int rowIndex = -1;</w:t>
        <w:br/>
        <w:t xml:space="preserve">        int colIndex = -1;</w:t>
        <w:br/>
        <w:br/>
        <w:t xml:space="preserve">        for (int i = 0; i &lt; jaggedArray.Length; i++)</w:t>
        <w:br/>
        <w:t xml:space="preserve">        {</w:t>
        <w:br/>
        <w:t xml:space="preserve">            int left = 0;</w:t>
        <w:br/>
        <w:t xml:space="preserve">            int right = jaggedArray[i].Length - 1;</w:t>
        <w:br/>
        <w:br/>
        <w:t xml:space="preserve">            while (left &lt;= right)</w:t>
        <w:br/>
        <w:t xml:space="preserve">            {</w:t>
        <w:br/>
        <w:t xml:space="preserve">                int mid = left + (right - left) / 2;</w:t>
        <w:br/>
        <w:t xml:space="preserve">                if (jaggedArray[i][mid] == searchId)</w:t>
        <w:br/>
        <w:t xml:space="preserve">                {</w:t>
        <w:br/>
        <w:t xml:space="preserve">                    found = true;</w:t>
        <w:br/>
        <w:t xml:space="preserve">                    rowIndex = i;</w:t>
        <w:br/>
        <w:t xml:space="preserve">                    colIndex = mid;</w:t>
        <w:br/>
        <w:t xml:space="preserve">                    break;</w:t>
        <w:br/>
        <w:t xml:space="preserve">                }</w:t>
        <w:br/>
        <w:t xml:space="preserve">                else if (jaggedArray[i][mid] &lt; searchId)</w:t>
        <w:br/>
        <w:t xml:space="preserve">                {</w:t>
        <w:br/>
        <w:t xml:space="preserve">                    left = mid + 1;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right = mid - 1;</w:t>
        <w:br/>
        <w:t xml:space="preserve">                }</w:t>
        <w:br/>
        <w:t xml:space="preserve">            }</w:t>
        <w:br/>
        <w:br/>
        <w:t xml:space="preserve">            if (found)</w:t>
        <w:br/>
        <w:t xml:space="preserve">            {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Stack&lt;int&gt; idStack = new Stack&lt;int&gt;();</w:t>
        <w:br/>
        <w:t xml:space="preserve">        for (int i = 0; i &lt; jaggedArray.Length; i++)</w:t>
        <w:br/>
        <w:t xml:space="preserve">        {</w:t>
        <w:br/>
        <w:t xml:space="preserve">            for (int j = 0; j &lt; jaggedArray[i].Length; j++)</w:t>
        <w:br/>
        <w:t xml:space="preserve">            {</w:t>
        <w:br/>
        <w:t xml:space="preserve">                idStack.Push(jaggedArray[i][j]);</w:t>
        <w:br/>
        <w:t xml:space="preserve">            }</w:t>
        <w:br/>
        <w:t xml:space="preserve">        }</w:t>
        <w:br/>
        <w:br/>
        <w:t xml:space="preserve">        int poppedId = idStack.Pop();</w:t>
        <w:br/>
        <w:br/>
        <w:t xml:space="preserve">        Console.WriteLine($"Binary Search: ID {searchId} found at [{rowIndex}][{colIndex}] = {found}");</w:t>
        <w:br/>
        <w:t xml:space="preserve">        Console.WriteLine($"Stack Pop: Last ID popped = {poppedId}");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public class Product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decimal Price { get; set; }</w:t>
        <w:br/>
        <w:t>}</w:t>
        <w:br/>
        <w:br/>
        <w:t>public class Program</w:t>
        <w:br/>
        <w:t>{</w:t>
        <w:br/>
        <w:t xml:space="preserve">    public static void Main()</w:t>
        <w:br/>
        <w:t xml:space="preserve">    {</w:t>
        <w:br/>
        <w:t xml:space="preserve">        Product[] products = new Product[]</w:t>
        <w:br/>
        <w:t xml:space="preserve">        {</w:t>
        <w:br/>
        <w:t xml:space="preserve">            new Product { ID = 1, Name = "Laptop", Price = 999.99m },</w:t>
        <w:br/>
        <w:t xml:space="preserve">            new Product { ID = 2, Name = "Mouse", Price = 19.99m },</w:t>
        <w:br/>
        <w:t xml:space="preserve">            new Product { ID = 3, Name = "Keyboard", Price = 49.99m },</w:t>
        <w:br/>
        <w:t xml:space="preserve">            new Product { ID = 4, Name = "Monitor", Price = 199.99m }</w:t>
        <w:br/>
        <w:t xml:space="preserve">        };</w:t>
        <w:br/>
        <w:br/>
        <w:t xml:space="preserve">        Array.Sort(products, (x, y) =&gt; x.Price.CompareTo(y.Price));</w:t>
        <w:br/>
        <w:br/>
        <w:t xml:space="preserve">        Queue&lt;Product&gt; productQueue = new Queue&lt;Product&gt;();</w:t>
        <w:br/>
        <w:br/>
        <w:t xml:space="preserve">        foreach (Product product in products)</w:t>
        <w:br/>
        <w:t xml:space="preserve">        {</w:t>
        <w:br/>
        <w:t xml:space="preserve">            productQueue.Enqueue(product);</w:t>
        <w:br/>
        <w:t xml:space="preserve">        }</w:t>
        <w:br/>
        <w:br/>
        <w:t xml:space="preserve">        Console.WriteLine("Products processed in FIFO order (by sorted price):");</w:t>
        <w:br/>
        <w:t xml:space="preserve">        while (productQueue.Count &gt; 0)</w:t>
        <w:br/>
        <w:t xml:space="preserve">        {</w:t>
        <w:br/>
        <w:t xml:space="preserve">            Product processedProduct = productQueue.Dequeue();</w:t>
        <w:br/>
        <w:t xml:space="preserve">            Console.WriteLine($"ID: {processedProduct.ID}, Name: {processedProduct.Name}, Price: {processedProduct.Price}");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int sum = 0;</w:t>
        <w:br/>
        <w:t xml:space="preserve">        int size = matrix.GetLength(0);</w:t>
        <w:br/>
        <w:t xml:space="preserve">        for (int i = 0; i &lt; size; i++)</w:t>
        <w:br/>
        <w:t xml:space="preserve">        {</w:t>
        <w:br/>
        <w:t xml:space="preserve">            sum += matrix[i, i];</w:t>
        <w:br/>
        <w:t xml:space="preserve">        }</w:t>
        <w:br/>
        <w:t xml:space="preserve">        Console.WriteLine(sum);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