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fact = 1</w:t>
        <w:br/>
        <w:t>for i in range(1, 6):</w:t>
        <w:br/>
        <w:t xml:space="preserve">    fact = fact * i</w:t>
        <w:br/>
        <w:t>print(fact)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