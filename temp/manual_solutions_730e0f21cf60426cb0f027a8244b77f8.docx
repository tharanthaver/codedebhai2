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facotiral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factorial = 1</w:t>
        <w:br/>
        <w:t>for i in range(1, n+1):</w:t>
        <w:br/>
        <w:t xml:space="preserve">    factorial = factorial * i</w:t>
        <w:br/>
        <w:t>print(factorial)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