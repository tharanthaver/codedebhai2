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 Write a program tha t creates an integer array of 15  elements, stores the values into a file, and then retrieves them to display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System.IO;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array = { 1, 2, 3, 4, 5, 6, 7, 8, 9, 10, 11, 12, 13, 14, 15 };</w:t>
        <w:br/>
        <w:t xml:space="preserve">        string fileName = "array_data.txt";</w:t>
        <w:br/>
        <w:br/>
        <w:t xml:space="preserve">        using (StreamWriter writer = new StreamWriter(fileName))</w:t>
        <w:br/>
        <w:t xml:space="preserve">        {</w:t>
        <w:br/>
        <w:t xml:space="preserve">            foreach (int num in array)</w:t>
        <w:br/>
        <w:t xml:space="preserve">            {</w:t>
        <w:br/>
        <w:t xml:space="preserve">                writer.WriteLine(num);</w:t>
        <w:br/>
        <w:t xml:space="preserve">            }</w:t>
        <w:br/>
        <w:t xml:space="preserve">        }</w:t>
        <w:br/>
        <w:br/>
        <w:t xml:space="preserve">        int[] readArray = new int[15];</w:t>
        <w:br/>
        <w:t xml:space="preserve">        int index = 0;</w:t>
        <w:br/>
        <w:br/>
        <w:t xml:space="preserve">        using (StreamReader reader = new StreamReader(fileName))</w:t>
        <w:br/>
        <w:t xml:space="preserve">        {</w:t>
        <w:br/>
        <w:t xml:space="preserve">            string line;</w:t>
        <w:br/>
        <w:t xml:space="preserve">            while ((line = reader.ReadLine()) != null &amp;&amp; index &lt; 15)</w:t>
        <w:br/>
        <w:t xml:space="preserve">            {</w:t>
        <w:br/>
        <w:t xml:space="preserve">                readArray[index] = int.Parse(line);</w:t>
        <w:br/>
        <w:t xml:space="preserve">                index++;</w:t>
        <w:br/>
        <w:t xml:space="preserve">            }</w:t>
        <w:br/>
        <w:t xml:space="preserve">        }</w:t>
        <w:br/>
        <w:br/>
        <w:t xml:space="preserve">        Console.WriteLine("Array elements retrieved from file:");</w:t>
        <w:br/>
        <w:t xml:space="preserve">        foreach (int num in readArray)</w:t>
        <w:br/>
        <w:t xml:space="preserve">        {</w:t>
        <w:br/>
        <w:t xml:space="preserve">            Console.Write(num + " ");</w:t>
        <w:br/>
        <w:t xml:space="preserve">        }</w:t>
        <w:br/>
        <w:t xml:space="preserve">        Console.WriteLine();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try</w:t>
        <w:br/>
        <w:t xml:space="preserve">        {</w:t>
        <w:br/>
        <w:t xml:space="preserve">            int num1 = 2;</w:t>
        <w:br/>
        <w:t xml:space="preserve">            int num2 = 0;</w:t>
        <w:br/>
        <w:t xml:space="preserve">            int result = num1 / num2;</w:t>
        <w:br/>
        <w:t xml:space="preserve">            Console.WriteLine(result);</w:t>
        <w:br/>
        <w:t xml:space="preserve">        }</w:t>
        <w:br/>
        <w:t xml:space="preserve">        catch (DivideByZeroException)</w:t>
        <w:br/>
        <w:t xml:space="preserve">        {</w:t>
        <w:br/>
        <w:t xml:space="preserve">            Console.WriteLine("Error: Division by zero is not allowed.");</w:t>
        <w:br/>
        <w:t xml:space="preserve">        }</w:t>
        <w:br/>
        <w:t xml:space="preserve">        catch (Exception ex)</w:t>
        <w:br/>
        <w:t xml:space="preserve">        {</w:t>
        <w:br/>
        <w:t xml:space="preserve">            Console.WriteLine("Error: " + ex.Message);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959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 Create a list of integers , save it into a file, and then read the file to retrieve the list a nd display the string 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System.Collections.Generic;</w:t>
        <w:br/>
        <w:t>using System.IO;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List&lt;int&gt; numbers = new List&lt;int&gt; { 10, 20, 30, 40, 50 };</w:t>
        <w:br/>
        <w:t xml:space="preserve">        string fileName = "numbers.txt";</w:t>
        <w:br/>
        <w:br/>
        <w:t xml:space="preserve">        using (StreamWriter writer = new StreamWriter(fileName))</w:t>
        <w:br/>
        <w:t xml:space="preserve">        {</w:t>
        <w:br/>
        <w:t xml:space="preserve">            foreach (int num in numbers)</w:t>
        <w:br/>
        <w:t xml:space="preserve">            {</w:t>
        <w:br/>
        <w:t xml:space="preserve">                writer.WriteLine(num);</w:t>
        <w:br/>
        <w:t xml:space="preserve">            }</w:t>
        <w:br/>
        <w:t xml:space="preserve">        }</w:t>
        <w:br/>
        <w:br/>
        <w:t xml:space="preserve">        List&lt;int&gt; readNumbers = new List&lt;int&gt;();</w:t>
        <w:br/>
        <w:t xml:space="preserve">        using (StreamReader reader = new StreamReader(fileName))</w:t>
        <w:br/>
        <w:t xml:space="preserve">        {</w:t>
        <w:br/>
        <w:t xml:space="preserve">            string line;</w:t>
        <w:br/>
        <w:t xml:space="preserve">            while ((line = reader.ReadLine()) != null)</w:t>
        <w:br/>
        <w:t xml:space="preserve">            {</w:t>
        <w:br/>
        <w:t xml:space="preserve">                readNumbers.Add(int.Parse(line));</w:t>
        <w:br/>
        <w:t xml:space="preserve">            }</w:t>
        <w:br/>
        <w:t xml:space="preserve">        }</w:t>
        <w:br/>
        <w:br/>
        <w:t xml:space="preserve">        Console.WriteLine("Read numbers from file:");</w:t>
        <w:br/>
        <w:t xml:space="preserve">        foreach (int num in readNumbers)</w:t>
        <w:br/>
        <w:t xml:space="preserve">        {</w:t>
        <w:br/>
        <w:t xml:space="preserve">            Console.WriteLine(num);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string[] names = null;</w:t>
        <w:br/>
        <w:t xml:space="preserve">        int[] numbers = { 1, 2, 3 };</w:t>
        <w:br/>
        <w:t xml:space="preserve">        </w:t>
        <w:br/>
        <w:t xml:space="preserve">        try</w:t>
        <w:br/>
        <w:t xml:space="preserve">        {</w:t>
        <w:br/>
        <w:t xml:space="preserve">            Console.WriteLine(names[0]);</w:t>
        <w:br/>
        <w:t xml:space="preserve">        }</w:t>
        <w:br/>
        <w:t xml:space="preserve">        catch (NullReferenceException)</w:t>
        <w:br/>
        <w:t xml:space="preserve">        {</w:t>
        <w:br/>
        <w:t xml:space="preserve">            Console.WriteLine("NullReferenceException handled");</w:t>
        <w:br/>
        <w:t xml:space="preserve">        }</w:t>
        <w:br/>
        <w:t xml:space="preserve">        </w:t>
        <w:br/>
        <w:t xml:space="preserve">        try</w:t>
        <w:br/>
        <w:t xml:space="preserve">        {</w:t>
        <w:br/>
        <w:t xml:space="preserve">            Console.WriteLine(numbers[5]);</w:t>
        <w:br/>
        <w:t xml:space="preserve">        }</w:t>
        <w:br/>
        <w:t xml:space="preserve">        catch (IndexOutOfRangeException)</w:t>
        <w:br/>
        <w:t xml:space="preserve">        {</w:t>
        <w:br/>
        <w:t xml:space="preserve">            Console.WriteLine("IndexOutOfRangeException handled");</w:t>
        <w:br/>
        <w:t xml:space="preserve">        }</w:t>
        <w:br/>
        <w:t xml:space="preserve">        </w:t>
        <w:br/>
        <w:t xml:space="preserve">        try</w:t>
        <w:br/>
        <w:t xml:space="preserve">        {</w:t>
        <w:br/>
        <w:t xml:space="preserve">            int result = 10 / int.Parse("0");</w:t>
        <w:br/>
        <w:t xml:space="preserve">        }</w:t>
        <w:br/>
        <w:t xml:space="preserve">        catch (DivideByZeroException)</w:t>
        <w:br/>
        <w:t xml:space="preserve">        {</w:t>
        <w:br/>
        <w:t xml:space="preserve">            Console.WriteLine("DivideByZeroException handled");</w:t>
        <w:br/>
        <w:t xml:space="preserve">        }</w:t>
        <w:br/>
        <w:t xml:space="preserve">        </w:t>
        <w:br/>
        <w:t xml:space="preserve">        Console.WriteLine("Program completed successfully");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959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ArrayList myList = new ArrayList();</w:t>
        <w:br/>
        <w:t xml:space="preserve">        myList.Add(3.14f);</w:t>
        <w:br/>
        <w:t xml:space="preserve">        myList.Add("Hello World");</w:t>
        <w:br/>
        <w:t xml:space="preserve">        myList.Add(42);</w:t>
        <w:br/>
        <w:t xml:space="preserve">        </w:t>
        <w:br/>
        <w:t xml:space="preserve">        foreach (var element in myList)</w:t>
        <w:br/>
        <w:t xml:space="preserve">        {</w:t>
        <w:br/>
        <w:t xml:space="preserve">            Console.WriteLine(element);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959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 Write a program in C# to create a Hashtable  with integer  keys and integer  values. Insert three key -value pairs and display them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Hashtable hashtable = new Hashtable();</w:t>
        <w:br/>
        <w:t xml:space="preserve">        hashtable.Add(1, 10);</w:t>
        <w:br/>
        <w:t xml:space="preserve">        hashtable.Add(2, 20);</w:t>
        <w:br/>
        <w:t xml:space="preserve">        hashtable.Add(3, 30);</w:t>
        <w:br/>
        <w:t xml:space="preserve">        </w:t>
        <w:br/>
        <w:t xml:space="preserve">        foreach (DictionaryEntry entry in hashtable)</w:t>
        <w:br/>
        <w:t xml:space="preserve">        {</w:t>
        <w:br/>
        <w:t xml:space="preserve">            Console.WriteLine($"Key: {entry.Key}, Value: {entry.Value}");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959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7. Write a program to implement LinkedList&lt; T&gt;, insert e lements at the beginning , and print the list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public class Node&lt;T&gt;</w:t>
        <w:br/>
        <w:t>{</w:t>
        <w:br/>
        <w:t xml:space="preserve">    public T Data;</w:t>
        <w:br/>
        <w:t xml:space="preserve">    public Node&lt;T&gt; Next;</w:t>
        <w:br/>
        <w:t xml:space="preserve">    </w:t>
        <w:br/>
        <w:t xml:space="preserve">    public Node(T data)</w:t>
        <w:br/>
        <w:t xml:space="preserve">    {</w:t>
        <w:br/>
        <w:t xml:space="preserve">        Data = data;</w:t>
        <w:br/>
        <w:t xml:space="preserve">        Next = null;</w:t>
        <w:br/>
        <w:t xml:space="preserve">    }</w:t>
        <w:br/>
        <w:t>}</w:t>
        <w:br/>
        <w:br/>
        <w:t>public class LinkedList&lt;T&gt;</w:t>
        <w:br/>
        <w:t>{</w:t>
        <w:br/>
        <w:t xml:space="preserve">    private Node&lt;T&gt; head;</w:t>
        <w:br/>
        <w:t xml:space="preserve">    </w:t>
        <w:br/>
        <w:t xml:space="preserve">    public LinkedList()</w:t>
        <w:br/>
        <w:t xml:space="preserve">    {</w:t>
        <w:br/>
        <w:t xml:space="preserve">        head = null;</w:t>
        <w:br/>
        <w:t xml:space="preserve">    }</w:t>
        <w:br/>
        <w:t xml:space="preserve">    </w:t>
        <w:br/>
        <w:t xml:space="preserve">    public void InsertAtBeginning(T data)</w:t>
        <w:br/>
        <w:t xml:space="preserve">    {</w:t>
        <w:br/>
        <w:t xml:space="preserve">        Node&lt;T&gt; newNode = new Node&lt;T&gt;(data);</w:t>
        <w:br/>
        <w:t xml:space="preserve">        newNode.Next = head;</w:t>
        <w:br/>
        <w:t xml:space="preserve">        head = newNode;</w:t>
        <w:br/>
        <w:t xml:space="preserve">    }</w:t>
        <w:br/>
        <w:t xml:space="preserve">    </w:t>
        <w:br/>
        <w:t xml:space="preserve">    public void PrintList()</w:t>
        <w:br/>
        <w:t xml:space="preserve">    {</w:t>
        <w:br/>
        <w:t xml:space="preserve">        Node&lt;T&gt; current = head;</w:t>
        <w:br/>
        <w:t xml:space="preserve">        while (current != null)</w:t>
        <w:br/>
        <w:t xml:space="preserve">        {</w:t>
        <w:br/>
        <w:t xml:space="preserve">            Console.Write(current.Data + " ");</w:t>
        <w:br/>
        <w:t xml:space="preserve">            current = current.Next;</w:t>
        <w:br/>
        <w:t xml:space="preserve">        }</w:t>
        <w:br/>
        <w:t xml:space="preserve">        Console.WriteLine();</w:t>
        <w:br/>
        <w:t xml:space="preserve">    }</w:t>
        <w:br/>
        <w:t>}</w:t>
        <w:br/>
        <w:br/>
        <w:t>public class Program</w:t>
        <w:br/>
        <w:t>{</w:t>
        <w:br/>
        <w:t xml:space="preserve">    public static void Main()</w:t>
        <w:br/>
        <w:t xml:space="preserve">    {</w:t>
        <w:br/>
        <w:t xml:space="preserve">        LinkedList&lt;int&gt; list = new LinkedList&lt;int&gt;();</w:t>
        <w:br/>
        <w:t xml:space="preserve">        list.InsertAtBeginning(30);</w:t>
        <w:br/>
        <w:t xml:space="preserve">        list.InsertAtBeginning(20);</w:t>
        <w:br/>
        <w:t xml:space="preserve">        list.InsertAtBeginning(10);</w:t>
        <w:br/>
        <w:t xml:space="preserve">        list.PrintList();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959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8. Write a program to implement Stack , insert  five elements and remove them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Stack</w:t>
        <w:br/>
        <w:t>{</w:t>
        <w:br/>
        <w:t xml:space="preserve">    private int[] elements;</w:t>
        <w:br/>
        <w:t xml:space="preserve">    private int top;</w:t>
        <w:br/>
        <w:t xml:space="preserve">    private int max;</w:t>
        <w:br/>
        <w:br/>
        <w:t xml:space="preserve">    public Stack(int size)</w:t>
        <w:br/>
        <w:t xml:space="preserve">    {</w:t>
        <w:br/>
        <w:t xml:space="preserve">        elements = new int[size];</w:t>
        <w:br/>
        <w:t xml:space="preserve">        top = -1;</w:t>
        <w:br/>
        <w:t xml:space="preserve">        max = size;</w:t>
        <w:br/>
        <w:t xml:space="preserve">    }</w:t>
        <w:br/>
        <w:br/>
        <w:t xml:space="preserve">    public void Push(int item)</w:t>
        <w:br/>
        <w:t xml:space="preserve">    {</w:t>
        <w:br/>
        <w:t xml:space="preserve">        if (top == max - 1)</w:t>
        <w:br/>
        <w:t xml:space="preserve">        {</w:t>
        <w:br/>
        <w:t xml:space="preserve">            Console.WriteLine("Stack Overflow");</w:t>
        <w:br/>
        <w:t xml:space="preserve">            return;</w:t>
        <w:br/>
        <w:t xml:space="preserve">        }</w:t>
        <w:br/>
        <w:t xml:space="preserve">        else</w:t>
        <w:br/>
        <w:t xml:space="preserve">        {</w:t>
        <w:br/>
        <w:t xml:space="preserve">            elements[++top] = item;</w:t>
        <w:br/>
        <w:t xml:space="preserve">        }</w:t>
        <w:br/>
        <w:t xml:space="preserve">    }</w:t>
        <w:br/>
        <w:br/>
        <w:t xml:space="preserve">    public int Pop()</w:t>
        <w:br/>
        <w:t xml:space="preserve">    {</w:t>
        <w:br/>
        <w:t xml:space="preserve">        if (top == -1)</w:t>
        <w:br/>
        <w:t xml:space="preserve">        {</w:t>
        <w:br/>
        <w:t xml:space="preserve">            Console.WriteLine("Stack Underflow");</w:t>
        <w:br/>
        <w:t xml:space="preserve">            return -1;</w:t>
        <w:br/>
        <w:t xml:space="preserve">        }</w:t>
        <w:br/>
        <w:t xml:space="preserve">        else</w:t>
        <w:br/>
        <w:t xml:space="preserve">        {</w:t>
        <w:br/>
        <w:t xml:space="preserve">            return elements[top--];</w:t>
        <w:br/>
        <w:t xml:space="preserve">        }</w:t>
        <w:br/>
        <w:t xml:space="preserve">    }</w:t>
        <w:br/>
        <w:br/>
        <w:t xml:space="preserve">    public void Display()</w:t>
        <w:br/>
        <w:t xml:space="preserve">    {</w:t>
        <w:br/>
        <w:t xml:space="preserve">        if (top == -1)</w:t>
        <w:br/>
        <w:t xml:space="preserve">        {</w:t>
        <w:br/>
        <w:t xml:space="preserve">            Console.WriteLine("Stack is Empty");</w:t>
        <w:br/>
        <w:t xml:space="preserve">            return;</w:t>
        <w:br/>
        <w:t xml:space="preserve">        }</w:t>
        <w:br/>
        <w:t xml:space="preserve">        else</w:t>
        <w:br/>
        <w:t xml:space="preserve">        {</w:t>
        <w:br/>
        <w:t xml:space="preserve">            for (int i = 0; i &lt;= top; i++)</w:t>
        <w:br/>
        <w:t xml:space="preserve">            {</w:t>
        <w:br/>
        <w:t xml:space="preserve">                Console.WriteLine(elements[i]);</w:t>
        <w:br/>
        <w:t xml:space="preserve">            }</w:t>
        <w:br/>
        <w:t xml:space="preserve">        }</w:t>
        <w:br/>
        <w:t xml:space="preserve">    }</w:t>
        <w:br/>
        <w:t>}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Stack stack = new Stack(5);</w:t>
        <w:br/>
        <w:t xml:space="preserve">        stack.Push(10);</w:t>
        <w:br/>
        <w:t xml:space="preserve">        stack.Push(20);</w:t>
        <w:br/>
        <w:t xml:space="preserve">        stack.Push(30);</w:t>
        <w:br/>
        <w:t xml:space="preserve">        stack.Push(40);</w:t>
        <w:br/>
        <w:t xml:space="preserve">        stack.Push(50);</w:t>
        <w:br/>
        <w:t xml:space="preserve">        Console.WriteLine("Elements in the stack after pushing:");</w:t>
        <w:br/>
        <w:t xml:space="preserve">        stack.Display();</w:t>
        <w:br/>
        <w:t xml:space="preserve">        Console.WriteLine("Popping elements from the stack:");</w:t>
        <w:br/>
        <w:t xml:space="preserve">        Console.WriteLine(stack.Pop());</w:t>
        <w:br/>
        <w:t xml:space="preserve">        Console.WriteLine(stack.Pop());</w:t>
        <w:br/>
        <w:t xml:space="preserve">        Console.WriteLine(stack.Pop());</w:t>
        <w:br/>
        <w:t xml:space="preserve">        Console.WriteLine(stack.Pop());</w:t>
        <w:br/>
        <w:t xml:space="preserve">        Console.WriteLine(stack.Pop());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9. Write a program to calculate and display the tota l number of elements in an object and jagged 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int[][] jaggedArray = new int[][]</w:t>
        <w:br/>
        <w:t xml:space="preserve">        {</w:t>
        <w:br/>
        <w:t xml:space="preserve">            new int[] {1, 2, 3},</w:t>
        <w:br/>
        <w:t xml:space="preserve">            new int[] {4, 5},</w:t>
        <w:br/>
        <w:t xml:space="preserve">            new int[] {6, 7, 8, 9}</w:t>
        <w:br/>
        <w:t xml:space="preserve">        };</w:t>
        <w:br/>
        <w:t xml:space="preserve">        </w:t>
        <w:br/>
        <w:t xml:space="preserve">        int totalElements = 0;</w:t>
        <w:br/>
        <w:t xml:space="preserve">        </w:t>
        <w:br/>
        <w:t xml:space="preserve">        for (int i = 0; i &lt; jaggedArray.Length; i++)</w:t>
        <w:br/>
        <w:t xml:space="preserve">        {</w:t>
        <w:br/>
        <w:t xml:space="preserve">            totalElements += jaggedArray[i].Length;</w:t>
        <w:br/>
        <w:t xml:space="preserve">        }</w:t>
        <w:br/>
        <w:t xml:space="preserve">        </w:t>
        <w:br/>
        <w:t xml:space="preserve">        Console.WriteLine("Total number of elements: " + totalElements);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10. Write a program to identify and display all non-prime numbers present in an integer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bool IsPrime(int num)</w:t>
        <w:br/>
        <w:t xml:space="preserve">    {</w:t>
        <w:br/>
        <w:t xml:space="preserve">        if (num &lt;= 1)</w:t>
        <w:br/>
        <w:t xml:space="preserve">            return false;</w:t>
        <w:br/>
        <w:t xml:space="preserve">        if (num == 2)</w:t>
        <w:br/>
        <w:t xml:space="preserve">            return true;</w:t>
        <w:br/>
        <w:t xml:space="preserve">        if (num % 2 == 0)</w:t>
        <w:br/>
        <w:t xml:space="preserve">            return false;</w:t>
        <w:br/>
        <w:t xml:space="preserve">        </w:t>
        <w:br/>
        <w:t xml:space="preserve">        for (int i = 3; i &lt;= Math.Sqrt(num); i += 2)</w:t>
        <w:br/>
        <w:t xml:space="preserve">        {</w:t>
        <w:br/>
        <w:t xml:space="preserve">            if (num % i == 0)</w:t>
        <w:br/>
        <w:t xml:space="preserve">                return false;</w:t>
        <w:br/>
        <w:t xml:space="preserve">        }</w:t>
        <w:br/>
        <w:t xml:space="preserve">        return true;</w:t>
        <w:br/>
        <w:t xml:space="preserve">    }</w:t>
        <w:br/>
        <w:br/>
        <w:t xml:space="preserve">    static void Main()</w:t>
        <w:br/>
        <w:t xml:space="preserve">    {</w:t>
        <w:br/>
        <w:t xml:space="preserve">        int[] numbers = { 2, 3, 4, 5, 6, 7, 8, 9, 10, 11, 12, 13, 14, 15 };</w:t>
        <w:br/>
        <w:t xml:space="preserve">        </w:t>
        <w:br/>
        <w:t xml:space="preserve">        Console.Write("Non-prime numbers in the array: ");</w:t>
        <w:br/>
        <w:t xml:space="preserve">        </w:t>
        <w:br/>
        <w:t xml:space="preserve">        bool first = true;</w:t>
        <w:br/>
        <w:t xml:space="preserve">        foreach (int num in numbers)</w:t>
        <w:br/>
        <w:t xml:space="preserve">        {</w:t>
        <w:br/>
        <w:t xml:space="preserve">            if (!IsPrime(num))</w:t>
        <w:br/>
        <w:t xml:space="preserve">            {</w:t>
        <w:br/>
        <w:t xml:space="preserve">                if (!first)</w:t>
        <w:br/>
        <w:t xml:space="preserve">                {</w:t>
        <w:br/>
        <w:t xml:space="preserve">                    Console.Write(", ");</w:t>
        <w:br/>
        <w:t xml:space="preserve">                }</w:t>
        <w:br/>
        <w:t xml:space="preserve">                Console.Write(num);</w:t>
        <w:br/>
        <w:t xml:space="preserve">                first = false;</w:t>
        <w:br/>
        <w:t xml:space="preserve">            }</w:t>
        <w:br/>
        <w:t xml:space="preserve">        }</w:t>
        <w:br/>
        <w:t xml:space="preserve">        Console.WriteLine();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11. Write a program to find and displ ay the second largest and smallest numbers in an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numbers = { 12, 5, 7, 9, 22, 18, 3, 14 };</w:t>
        <w:br/>
        <w:t xml:space="preserve">        </w:t>
        <w:br/>
        <w:t xml:space="preserve">        if (numbers.Length &lt; 2)</w:t>
        <w:br/>
        <w:t xml:space="preserve">        {</w:t>
        <w:br/>
        <w:t xml:space="preserve">            Console.WriteLine("Array must have at least two elements.");</w:t>
        <w:br/>
        <w:t xml:space="preserve">            return;</w:t>
        <w:br/>
        <w:t xml:space="preserve">        }</w:t>
        <w:br/>
        <w:t xml:space="preserve">        </w:t>
        <w:br/>
        <w:t xml:space="preserve">        int largest = int.MinValue;</w:t>
        <w:br/>
        <w:t xml:space="preserve">        int secondLargest = int.MinValue;</w:t>
        <w:br/>
        <w:t xml:space="preserve">        int smallest = int.MaxValue;</w:t>
        <w:br/>
        <w:t xml:space="preserve">        int secondSmallest = int.MaxValue;</w:t>
        <w:br/>
        <w:t xml:space="preserve">        </w:t>
        <w:br/>
        <w:t xml:space="preserve">        foreach (int num in numbers)</w:t>
        <w:br/>
        <w:t xml:space="preserve">        {</w:t>
        <w:br/>
        <w:t xml:space="preserve">            if (num &gt; largest)</w:t>
        <w:br/>
        <w:t xml:space="preserve">            {</w:t>
        <w:br/>
        <w:t xml:space="preserve">                secondLargest = largest;</w:t>
        <w:br/>
        <w:t xml:space="preserve">                largest = num;</w:t>
        <w:br/>
        <w:t xml:space="preserve">            }</w:t>
        <w:br/>
        <w:t xml:space="preserve">            else if (num &gt; secondLargest &amp;&amp; num != largest)</w:t>
        <w:br/>
        <w:t xml:space="preserve">            {</w:t>
        <w:br/>
        <w:t xml:space="preserve">                secondLargest = num;</w:t>
        <w:br/>
        <w:t xml:space="preserve">            }</w:t>
        <w:br/>
        <w:t xml:space="preserve">            </w:t>
        <w:br/>
        <w:t xml:space="preserve">            if (num &lt; smallest)</w:t>
        <w:br/>
        <w:t xml:space="preserve">            {</w:t>
        <w:br/>
        <w:t xml:space="preserve">                secondSmallest = smallest;</w:t>
        <w:br/>
        <w:t xml:space="preserve">                smallest = num;</w:t>
        <w:br/>
        <w:t xml:space="preserve">            }</w:t>
        <w:br/>
        <w:t xml:space="preserve">            else if (num &lt; secondSmallest &amp;&amp; num != smallest)</w:t>
        <w:br/>
        <w:t xml:space="preserve">            {</w:t>
        <w:br/>
        <w:t xml:space="preserve">                secondSmallest = num;</w:t>
        <w:br/>
        <w:t xml:space="preserve">            }</w:t>
        <w:br/>
        <w:t xml:space="preserve">        }</w:t>
        <w:br/>
        <w:t xml:space="preserve">        </w:t>
        <w:br/>
        <w:t xml:space="preserve">        if (secondLargest == int.MinValue)</w:t>
        <w:br/>
        <w:t xml:space="preserve">        {</w:t>
        <w:br/>
        <w:t xml:space="preserve">            Console.WriteLine("Second largest does not exist.");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Console.WriteLine("Second largest: " + secondLargest);</w:t>
        <w:br/>
        <w:t xml:space="preserve">        }</w:t>
        <w:br/>
        <w:t xml:space="preserve">        </w:t>
        <w:br/>
        <w:t xml:space="preserve">        if (secondSmallest == int.MaxValue)</w:t>
        <w:br/>
        <w:t xml:space="preserve">        {</w:t>
        <w:br/>
        <w:t xml:space="preserve">            Console.WriteLine("Second smallest does not exist.");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Console.WriteLine("Second smallest: " + secondSmallest);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12. Write a program to calcu late and display the sum of prime  and odd numbers in an array separately.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bool IsPrime(int num)</w:t>
        <w:br/>
        <w:t xml:space="preserve">    {</w:t>
        <w:br/>
        <w:t xml:space="preserve">        if (num &lt;= 1) return false;</w:t>
        <w:br/>
        <w:t xml:space="preserve">        if (num == 2) return true;</w:t>
        <w:br/>
        <w:t xml:space="preserve">        if (num % 2 == 0) return false;</w:t>
        <w:br/>
        <w:t xml:space="preserve">        </w:t>
        <w:br/>
        <w:t xml:space="preserve">        for (int i = 3; i &lt;= Math.Sqrt(num); i += 2)</w:t>
        <w:br/>
        <w:t xml:space="preserve">        {</w:t>
        <w:br/>
        <w:t xml:space="preserve">            if (num % i == 0) return false;</w:t>
        <w:br/>
        <w:t xml:space="preserve">        }</w:t>
        <w:br/>
        <w:t xml:space="preserve">        return true;</w:t>
        <w:br/>
        <w:t xml:space="preserve">    }</w:t>
        <w:br/>
        <w:br/>
        <w:t xml:space="preserve">    static void Main()</w:t>
        <w:br/>
        <w:t xml:space="preserve">    {</w:t>
        <w:br/>
        <w:t xml:space="preserve">        int[] numbers = {2, 3, 4, 5, 6, 7, 8, 9, 10, 11, 12, 13};</w:t>
        <w:br/>
        <w:t xml:space="preserve">        int primeSum = 0;</w:t>
        <w:br/>
        <w:t xml:space="preserve">        int oddSum = 0;</w:t>
        <w:br/>
        <w:br/>
        <w:t xml:space="preserve">        foreach (int num in numbers)</w:t>
        <w:br/>
        <w:t xml:space="preserve">        {</w:t>
        <w:br/>
        <w:t xml:space="preserve">            if (IsPrime(num))</w:t>
        <w:br/>
        <w:t xml:space="preserve">            {</w:t>
        <w:br/>
        <w:t xml:space="preserve">                primeSum += num;</w:t>
        <w:br/>
        <w:t xml:space="preserve">            }</w:t>
        <w:br/>
        <w:t xml:space="preserve">            </w:t>
        <w:br/>
        <w:t xml:space="preserve">            if (num % 2 != 0)</w:t>
        <w:br/>
        <w:t xml:space="preserve">            {</w:t>
        <w:br/>
        <w:t xml:space="preserve">                oddSum += num;</w:t>
        <w:br/>
        <w:t xml:space="preserve">            }</w:t>
        <w:br/>
        <w:t xml:space="preserve">        }</w:t>
        <w:br/>
        <w:br/>
        <w:t xml:space="preserve">        Console.WriteLine("Sum of prime numbers: " + primeSum);</w:t>
        <w:br/>
        <w:t xml:space="preserve">        Console.WriteLine("Sum of odd numbers: " + oddSum);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13. Write a program to count the number of even and prime 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bool IsPrime(int number)</w:t>
        <w:br/>
        <w:t xml:space="preserve">    {</w:t>
        <w:br/>
        <w:t xml:space="preserve">        if (number &lt;= 1) return false;</w:t>
        <w:br/>
        <w:t xml:space="preserve">        if (number == 2) return true;</w:t>
        <w:br/>
        <w:t xml:space="preserve">        if (number % 2 == 0) return false;</w:t>
        <w:br/>
        <w:t xml:space="preserve">        </w:t>
        <w:br/>
        <w:t xml:space="preserve">        for (int i = 3; i &lt;= Math.Sqrt(number); i += 2)</w:t>
        <w:br/>
        <w:t xml:space="preserve">        {</w:t>
        <w:br/>
        <w:t xml:space="preserve">            if (number % i == 0) return false;</w:t>
        <w:br/>
        <w:t xml:space="preserve">        }</w:t>
        <w:br/>
        <w:t xml:space="preserve">        return true;</w:t>
        <w:br/>
        <w:t xml:space="preserve">    }</w:t>
        <w:br/>
        <w:br/>
        <w:t xml:space="preserve">    static void Main()</w:t>
        <w:br/>
        <w:t xml:space="preserve">    {</w:t>
        <w:br/>
        <w:t xml:space="preserve">        int[] numbers = {2, 3, 4, 5, 6, 7, 8, 9, 10, 11, 12, 13, 14, 15};</w:t>
        <w:br/>
        <w:t xml:space="preserve">        int evenCount = 0;</w:t>
        <w:br/>
        <w:t xml:space="preserve">        int primeCount = 0;</w:t>
        <w:br/>
        <w:br/>
        <w:t xml:space="preserve">        foreach (int num in numbers)</w:t>
        <w:br/>
        <w:t xml:space="preserve">        {</w:t>
        <w:br/>
        <w:t xml:space="preserve">            if (num % 2 == 0)</w:t>
        <w:br/>
        <w:t xml:space="preserve">            {</w:t>
        <w:br/>
        <w:t xml:space="preserve">                evenCount++;</w:t>
        <w:br/>
        <w:t xml:space="preserve">            }</w:t>
        <w:br/>
        <w:t xml:space="preserve">            </w:t>
        <w:br/>
        <w:t xml:space="preserve">            if (IsPrime(num))</w:t>
        <w:br/>
        <w:t xml:space="preserve">            {</w:t>
        <w:br/>
        <w:t xml:space="preserve">                primeCount++;</w:t>
        <w:br/>
        <w:t xml:space="preserve">            }</w:t>
        <w:br/>
        <w:t xml:space="preserve">        }</w:t>
        <w:br/>
        <w:br/>
        <w:t xml:space="preserve">        Console.WriteLine("Even numbers: " + evenCount);</w:t>
        <w:br/>
        <w:t xml:space="preserve">        Console.WriteLine("Prime numbers: " + primeCount);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14. Implement a program to search for a specific element  in an array using binary search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array = {2, 5, 8, 12, 16, 23, 38, 45, 67, 89};</w:t>
        <w:br/>
        <w:t xml:space="preserve">        int target = 23;</w:t>
        <w:br/>
        <w:t xml:space="preserve">        </w:t>
        <w:br/>
        <w:t xml:space="preserve">        int result = BinarySearch(array, target);</w:t>
        <w:br/>
        <w:t xml:space="preserve">        </w:t>
        <w:br/>
        <w:t xml:space="preserve">        if (result != -1)</w:t>
        <w:br/>
        <w:t xml:space="preserve">        {</w:t>
        <w:br/>
        <w:t xml:space="preserve">            Console.WriteLine("Element found at index: " + result);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Console.WriteLine("Element not found in the array");</w:t>
        <w:br/>
        <w:t xml:space="preserve">        }</w:t>
        <w:br/>
        <w:t xml:space="preserve">    }</w:t>
        <w:br/>
        <w:t xml:space="preserve">    </w:t>
        <w:br/>
        <w:t xml:space="preserve">    static int BinarySearch(int[] arr, int x)</w:t>
        <w:br/>
        <w:t xml:space="preserve">    {</w:t>
        <w:br/>
        <w:t xml:space="preserve">        int left = 0;</w:t>
        <w:br/>
        <w:t xml:space="preserve">        int right = arr.Length - 1;</w:t>
        <w:br/>
        <w:t xml:space="preserve">        </w:t>
        <w:br/>
        <w:t xml:space="preserve">        while (left &lt;= right)</w:t>
        <w:br/>
        <w:t xml:space="preserve">        {</w:t>
        <w:br/>
        <w:t xml:space="preserve">            int mid = left + (right - left) / 2;</w:t>
        <w:br/>
        <w:t xml:space="preserve">            </w:t>
        <w:br/>
        <w:t xml:space="preserve">            if (arr[mid] == x)</w:t>
        <w:br/>
        <w:t xml:space="preserve">            {</w:t>
        <w:br/>
        <w:t xml:space="preserve">                return mid;</w:t>
        <w:br/>
        <w:t xml:space="preserve">            }</w:t>
        <w:br/>
        <w:t xml:space="preserve">            </w:t>
        <w:br/>
        <w:t xml:space="preserve">            if (arr[mid] &lt; x)</w:t>
        <w:br/>
        <w:t xml:space="preserve">            {</w:t>
        <w:br/>
        <w:t xml:space="preserve">                left = mid + 1;</w:t>
        <w:br/>
        <w:t xml:space="preserve">            }</w:t>
        <w:br/>
        <w:t xml:space="preserve">            else</w:t>
        <w:br/>
        <w:t xml:space="preserve">            {</w:t>
        <w:br/>
        <w:t xml:space="preserve">                right = mid - 1;</w:t>
        <w:br/>
        <w:t xml:space="preserve">            }</w:t>
        <w:br/>
        <w:t xml:space="preserve">        }</w:t>
        <w:br/>
        <w:t xml:space="preserve">        </w:t>
        <w:br/>
        <w:t xml:space="preserve">        return -1;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15. Write a program to calculate the sum of the lower triangle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int[,] matrix = {</w:t>
        <w:br/>
        <w:t xml:space="preserve">            {1, 2, 3},</w:t>
        <w:br/>
        <w:t xml:space="preserve">            {4, 5, 6},</w:t>
        <w:br/>
        <w:t xml:space="preserve">            {7, 8, 9}</w:t>
        <w:br/>
        <w:t xml:space="preserve">        };</w:t>
        <w:br/>
        <w:t xml:space="preserve">        int size = 3;</w:t>
        <w:br/>
        <w:t xml:space="preserve">        int sum = 0;</w:t>
        <w:br/>
        <w:t xml:space="preserve">        </w:t>
        <w:br/>
        <w:t xml:space="preserve">        for (int i = 0; i &lt; size; i++)</w:t>
        <w:br/>
        <w:t xml:space="preserve">        {</w:t>
        <w:br/>
        <w:t xml:space="preserve">            for (int j = 0; j &lt;= i; j++)</w:t>
        <w:br/>
        <w:t xml:space="preserve">            {</w:t>
        <w:br/>
        <w:t xml:space="preserve">                sum += matrix[i, j];</w:t>
        <w:br/>
        <w:t xml:space="preserve">            }</w:t>
        <w:br/>
        <w:t xml:space="preserve">        }</w:t>
        <w:br/>
        <w:t xml:space="preserve">        </w:t>
        <w:br/>
        <w:t xml:space="preserve">        Console.WriteLine(sum);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16. Write a C# program to perform linear search on a sorted jagged array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int[][] jaggedArray = new int[][]</w:t>
        <w:br/>
        <w:t xml:space="preserve">        {</w:t>
        <w:br/>
        <w:t xml:space="preserve">            new int[] {1, 3, 5},</w:t>
        <w:br/>
        <w:t xml:space="preserve">            new int[] {2, 4, 6, 8},</w:t>
        <w:br/>
        <w:t xml:space="preserve">            new int[] {7, 9}</w:t>
        <w:br/>
        <w:t xml:space="preserve">        };</w:t>
        <w:br/>
        <w:t xml:space="preserve">        int target = 4;</w:t>
        <w:br/>
        <w:t xml:space="preserve">        bool found = false;</w:t>
        <w:br/>
        <w:t xml:space="preserve">        int rowIndex = -1;</w:t>
        <w:br/>
        <w:t xml:space="preserve">        int colIndex = -1;</w:t>
        <w:br/>
        <w:br/>
        <w:t xml:space="preserve">        for (int i = 0; i &lt; jaggedArray.Length; i++)</w:t>
        <w:br/>
        <w:t xml:space="preserve">        {</w:t>
        <w:br/>
        <w:t xml:space="preserve">            for (int j = 0; j &lt; jaggedArray[i].Length; j++)</w:t>
        <w:br/>
        <w:t xml:space="preserve">            {</w:t>
        <w:br/>
        <w:t xml:space="preserve">                if (jaggedArray[i][j] == target)</w:t>
        <w:br/>
        <w:t xml:space="preserve">                {</w:t>
        <w:br/>
        <w:t xml:space="preserve">                    found = true;</w:t>
        <w:br/>
        <w:t xml:space="preserve">                    rowIndex = i;</w:t>
        <w:br/>
        <w:t xml:space="preserve">                    colIndex = j;</w:t>
        <w:br/>
        <w:t xml:space="preserve">                    break;</w:t>
        <w:br/>
        <w:t xml:space="preserve">                }</w:t>
        <w:br/>
        <w:t xml:space="preserve">            }</w:t>
        <w:br/>
        <w:t xml:space="preserve">            if (found)</w:t>
        <w:br/>
        <w:t xml:space="preserve">            {</w:t>
        <w:br/>
        <w:t xml:space="preserve">                break;</w:t>
        <w:br/>
        <w:t xml:space="preserve">            }</w:t>
        <w:br/>
        <w:t xml:space="preserve">        }</w:t>
        <w:br/>
        <w:br/>
        <w:t xml:space="preserve">        if (found)</w:t>
        <w:br/>
        <w:t xml:space="preserve">        {</w:t>
        <w:br/>
        <w:t xml:space="preserve">            Console.WriteLine($"Element {target} found at position [{rowIndex}][{colIndex}]");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Console.WriteLine($"Element {target} not found in the jagged array.");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System.Collections.Generic;</w:t>
        <w:br/>
        <w:br/>
        <w:t>public class Student</w:t>
        <w:br/>
        <w:t>{</w:t>
        <w:br/>
        <w:t xml:space="preserve">    public int ID { get; set; }</w:t>
        <w:br/>
        <w:t xml:space="preserve">    public string Father_Name { get; set; }</w:t>
        <w:br/>
        <w:t xml:space="preserve">    public int Marks { get; set; }</w:t>
        <w:br/>
        <w:t>}</w:t>
        <w:br/>
        <w:br/>
        <w:t>public class Program</w:t>
        <w:br/>
        <w:t>{</w:t>
        <w:br/>
        <w:t xml:space="preserve">    public static void Main()</w:t>
        <w:br/>
        <w:t xml:space="preserve">    {</w:t>
        <w:br/>
        <w:t xml:space="preserve">        Student[] studentsArray = new Student[]</w:t>
        <w:br/>
        <w:t xml:space="preserve">        {</w:t>
        <w:br/>
        <w:t xml:space="preserve">            new Student { ID = 1, Father_Name = "Robert", Marks = 85 },</w:t>
        <w:br/>
        <w:t xml:space="preserve">            new Student { ID = 2, Father_Name = "James", Marks = 92 },</w:t>
        <w:br/>
        <w:t xml:space="preserve">            new Student { ID = 3, Father_Name = "John", Marks = 78 },</w:t>
        <w:br/>
        <w:t xml:space="preserve">            new Student { ID = 4, Father_Name = "Michael", Marks = 88 }</w:t>
        <w:br/>
        <w:t xml:space="preserve">        };</w:t>
        <w:br/>
        <w:br/>
        <w:t xml:space="preserve">        Array.Sort(studentsArray, (s1, s2) =&gt; s1.Marks.CompareTo(s2.Marks));</w:t>
        <w:br/>
        <w:br/>
        <w:t xml:space="preserve">        LinkedList&lt;Student&gt; sortedStudents = new LinkedList&lt;Student&gt;(studentsArray);</w:t>
        <w:br/>
        <w:br/>
        <w:t xml:space="preserve">        foreach (Student student in sortedStudents)</w:t>
        <w:br/>
        <w:t xml:space="preserve">        {</w:t>
        <w:br/>
        <w:t xml:space="preserve">            Console.WriteLine($"ID: {student.ID}, Father's Name: {student.Father_Name}, Marks: {student.Marks}");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9596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18. Write a program to count the number of prime  and odd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numbers = {2, 3, 4, 5, 6, 7, 8, 9, 10, 11, 12, 13};</w:t>
        <w:br/>
        <w:t xml:space="preserve">        int primeCount = 0;</w:t>
        <w:br/>
        <w:t xml:space="preserve">        int oddCount = 0;</w:t>
        <w:br/>
        <w:t xml:space="preserve">        </w:t>
        <w:br/>
        <w:t xml:space="preserve">        foreach (int num in numbers)</w:t>
        <w:br/>
        <w:t xml:space="preserve">        {</w:t>
        <w:br/>
        <w:t xml:space="preserve">            if (num % 2 != 0)</w:t>
        <w:br/>
        <w:t xml:space="preserve">            {</w:t>
        <w:br/>
        <w:t xml:space="preserve">                oddCount++;</w:t>
        <w:br/>
        <w:t xml:space="preserve">            }</w:t>
        <w:br/>
        <w:t xml:space="preserve">            </w:t>
        <w:br/>
        <w:t xml:space="preserve">            if (num &gt; 1)</w:t>
        <w:br/>
        <w:t xml:space="preserve">            {</w:t>
        <w:br/>
        <w:t xml:space="preserve">                bool isPrime = true;</w:t>
        <w:br/>
        <w:t xml:space="preserve">                for (int i = 2; i * i &lt;= num; i++)</w:t>
        <w:br/>
        <w:t xml:space="preserve">                {</w:t>
        <w:br/>
        <w:t xml:space="preserve">                    if (num % i == 0)</w:t>
        <w:br/>
        <w:t xml:space="preserve">                    {</w:t>
        <w:br/>
        <w:t xml:space="preserve">                        isPrime = false;</w:t>
        <w:br/>
        <w:t xml:space="preserve">                        break;</w:t>
        <w:br/>
        <w:t xml:space="preserve">                    }</w:t>
        <w:br/>
        <w:t xml:space="preserve">                }</w:t>
        <w:br/>
        <w:t xml:space="preserve">                if (isPrime)</w:t>
        <w:br/>
        <w:t xml:space="preserve">                {</w:t>
        <w:br/>
        <w:t xml:space="preserve">                    primeCount++;</w:t>
        <w:br/>
        <w:t xml:space="preserve">                }</w:t>
        <w:br/>
        <w:t xml:space="preserve">            }</w:t>
        <w:br/>
        <w:t xml:space="preserve">        }</w:t>
        <w:br/>
        <w:t xml:space="preserve">        </w:t>
        <w:br/>
        <w:t xml:space="preserve">        Console.WriteLine("Prime numbers: " + primeCount);</w:t>
        <w:br/>
        <w:t xml:space="preserve">        Console.WriteLine("Odd numbers: " + oddCount);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System.Collections.Generic;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int[,] matrix = new int[3, 3];</w:t>
        <w:br/>
        <w:t xml:space="preserve">        Random random = new Random();</w:t>
        <w:br/>
        <w:t xml:space="preserve">        </w:t>
        <w:br/>
        <w:t xml:space="preserve">        for (int i = 0; i &lt; 3; i++)</w:t>
        <w:br/>
        <w:t xml:space="preserve">        {</w:t>
        <w:br/>
        <w:t xml:space="preserve">            for (int j = 0; j &lt; 3; j++)</w:t>
        <w:br/>
        <w:t xml:space="preserve">            {</w:t>
        <w:br/>
        <w:t xml:space="preserve">                matrix[i, j] = random.Next(1, 10);</w:t>
        <w:br/>
        <w:t xml:space="preserve">            }</w:t>
        <w:br/>
        <w:t xml:space="preserve">        }</w:t>
        <w:br/>
        <w:t xml:space="preserve">        </w:t>
        <w:br/>
        <w:t xml:space="preserve">        for (int i = 0; i &lt; 3; i++)</w:t>
        <w:br/>
        <w:t xml:space="preserve">        {</w:t>
        <w:br/>
        <w:t xml:space="preserve">            int[] row = new int[3];</w:t>
        <w:br/>
        <w:t xml:space="preserve">            for (int j = 0; j &lt; 3; j++)</w:t>
        <w:br/>
        <w:t xml:space="preserve">            {</w:t>
        <w:br/>
        <w:t xml:space="preserve">                row[j] = matrix[i, j];</w:t>
        <w:br/>
        <w:t xml:space="preserve">            }</w:t>
        <w:br/>
        <w:t xml:space="preserve">            Array.Sort(row);</w:t>
        <w:br/>
        <w:t xml:space="preserve">            for (int j = 0; j &lt; 3; j++)</w:t>
        <w:br/>
        <w:t xml:space="preserve">            {</w:t>
        <w:br/>
        <w:t xml:space="preserve">                matrix[i, j] = row[j];</w:t>
        <w:br/>
        <w:t xml:space="preserve">            }</w:t>
        <w:br/>
        <w:t xml:space="preserve">        }</w:t>
        <w:br/>
        <w:t xml:space="preserve">        </w:t>
        <w:br/>
        <w:t xml:space="preserve">        SortedList&lt;int, int&gt; sortedList = new SortedList&lt;int, int&gt;();</w:t>
        <w:br/>
        <w:t xml:space="preserve">        for (int i = 0; i &lt; 3; i++)</w:t>
        <w:br/>
        <w:t xml:space="preserve">        {</w:t>
        <w:br/>
        <w:t xml:space="preserve">            for (int j = 0; j &lt; 3; j++)</w:t>
        <w:br/>
        <w:t xml:space="preserve">            {</w:t>
        <w:br/>
        <w:t xml:space="preserve">                if (!sortedList.ContainsKey(matrix[i, j]))</w:t>
        <w:br/>
        <w:t xml:space="preserve">                {</w:t>
        <w:br/>
        <w:t xml:space="preserve">                    sortedList.Add(matrix[i, j], matrix[i, j]);</w:t>
        <w:br/>
        <w:t xml:space="preserve">                }</w:t>
        <w:br/>
        <w:t xml:space="preserve">            }</w:t>
        <w:br/>
        <w:t xml:space="preserve">        }</w:t>
        <w:br/>
        <w:t xml:space="preserve">        </w:t>
        <w:br/>
        <w:t xml:space="preserve">        Console.Write("Unique sorted values: ");</w:t>
        <w:br/>
        <w:t xml:space="preserve">        foreach (KeyValuePair&lt;int, int&gt; kvp in sortedList)</w:t>
        <w:br/>
        <w:t xml:space="preserve">        {</w:t>
        <w:br/>
        <w:t xml:space="preserve">            Console.Write(kvp.Key + " 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9596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System.Collections.Generic;</w:t>
        <w:br/>
        <w:t>using System.IO;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string[] filenames = {"test.txt", "document.pdf", "image.jpg", "data.csv"};</w:t>
        <w:br/>
        <w:t xml:space="preserve">        string searchFile = "image.jpg";</w:t>
        <w:br/>
        <w:t xml:space="preserve">        DirectoryInfo directory = new DirectoryInfo(Directory.GetCurrentDirectory());</w:t>
        <w:br/>
        <w:t xml:space="preserve">        Dictionary&lt;string, FileInfo&gt; validFiles = new Dictionary&lt;string, FileInfo&gt;();</w:t>
        <w:br/>
        <w:t xml:space="preserve">        </w:t>
        <w:br/>
        <w:t xml:space="preserve">        foreach (string filename in filenames)</w:t>
        <w:br/>
        <w:t xml:space="preserve">        {</w:t>
        <w:br/>
        <w:t xml:space="preserve">            string fullPath = Path.Combine(directory.FullName, filename);</w:t>
        <w:br/>
        <w:t xml:space="preserve">            if (File.Exists(fullPath))</w:t>
        <w:br/>
        <w:t xml:space="preserve">            {</w:t>
        <w:br/>
        <w:t xml:space="preserve">                validFiles[filename] = new FileInfo(fullPath);</w:t>
        <w:br/>
        <w:t xml:space="preserve">            }</w:t>
        <w:br/>
        <w:t xml:space="preserve">        }</w:t>
        <w:br/>
        <w:t xml:space="preserve">        </w:t>
        <w:br/>
        <w:t xml:space="preserve">        if (validFiles.ContainsKey(searchFile))</w:t>
        <w:br/>
        <w:t xml:space="preserve">        {</w:t>
        <w:br/>
        <w:t xml:space="preserve">            FileInfo fileDetails = validFiles[searchFile];</w:t>
        <w:br/>
        <w:t xml:space="preserve">            Console.WriteLine($"File found: {searchFile}");</w:t>
        <w:br/>
        <w:t xml:space="preserve">            Console.WriteLine($"Size: {fileDetails.Length} bytes");</w:t>
        <w:br/>
        <w:t xml:space="preserve">            Console.WriteLine($"Last modified: {fileDetails.LastWriteTime}");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Console.WriteLine($"File not found: {searchFile}");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874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System.Collections.Generic;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int[,] marksArray = {</w:t>
        <w:br/>
        <w:t xml:space="preserve">            {85, 90, 78},</w:t>
        <w:br/>
        <w:t xml:space="preserve">            {92, 88, 76},</w:t>
        <w:br/>
        <w:t xml:space="preserve">            {65, 70, 80}</w:t>
        <w:br/>
        <w:t xml:space="preserve">        };</w:t>
        <w:br/>
        <w:t xml:space="preserve">        </w:t>
        <w:br/>
        <w:t xml:space="preserve">        int highestMark = marksArray[0,0];</w:t>
        <w:br/>
        <w:t xml:space="preserve">        for (int i = 0; i &lt; marksArray.GetLength(0); i++)</w:t>
        <w:br/>
        <w:t xml:space="preserve">        {</w:t>
        <w:br/>
        <w:t xml:space="preserve">            for (int j = 0; j &lt; marksArray.GetLength(1); j++)</w:t>
        <w:br/>
        <w:t xml:space="preserve">            {</w:t>
        <w:br/>
        <w:t xml:space="preserve">                if (marksArray[i, j] &gt; highestMark)</w:t>
        <w:br/>
        <w:t xml:space="preserve">                {</w:t>
        <w:br/>
        <w:t xml:space="preserve">                    highestMark = marksArray[i, j];</w:t>
        <w:br/>
        <w:t xml:space="preserve">                }</w:t>
        <w:br/>
        <w:t xml:space="preserve">            }</w:t>
        <w:br/>
        <w:t xml:space="preserve">        }</w:t>
        <w:br/>
        <w:t xml:space="preserve">        </w:t>
        <w:br/>
        <w:t xml:space="preserve">        Console.WriteLine("Highest mark in the 2D array: " + highestMark);</w:t>
        <w:br/>
        <w:t xml:space="preserve">        </w:t>
        <w:br/>
        <w:t xml:space="preserve">        Dictionary&lt;string, int&gt; studentMarks = new Dictionary&lt;string, int&gt;();</w:t>
        <w:br/>
        <w:t xml:space="preserve">        studentMarks.Add("Alice", 85);</w:t>
        <w:br/>
        <w:t xml:space="preserve">        studentMarks.Add("Bob", 92);</w:t>
        <w:br/>
        <w:t xml:space="preserve">        studentMarks.Add("Charlie", 65);</w:t>
        <w:br/>
        <w:t xml:space="preserve">        studentMarks.Add("Diana", 88);</w:t>
        <w:br/>
        <w:t xml:space="preserve">        </w:t>
        <w:br/>
        <w:t xml:space="preserve">        string searchName = "Bob";</w:t>
        <w:br/>
        <w:t xml:space="preserve">        if (studentMarks.ContainsKey(searchName))</w:t>
        <w:br/>
        <w:t xml:space="preserve">        {</w:t>
        <w:br/>
        <w:t xml:space="preserve">            Console.WriteLine("Mark for " + searchName + ": " + studentMarks[searchName]);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Console.WriteLine("Student " + searchName + " not found.");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9596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System.Collections.Generic;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int[][] jaggedArray = new int[][]</w:t>
        <w:br/>
        <w:t xml:space="preserve">        {</w:t>
        <w:br/>
        <w:t xml:space="preserve">            new int[] { 101, 102, 105 },</w:t>
        <w:br/>
        <w:t xml:space="preserve">            new int[] { 110, 115, 120, 125 },</w:t>
        <w:br/>
        <w:t xml:space="preserve">            new int[] { 130, 135 }</w:t>
        <w:br/>
        <w:t xml:space="preserve">        };</w:t>
        <w:br/>
        <w:br/>
        <w:t xml:space="preserve">        int target = 120;</w:t>
        <w:br/>
        <w:t xml:space="preserve">        bool found = false;</w:t>
        <w:br/>
        <w:t xml:space="preserve">        int rowIndex = -1;</w:t>
        <w:br/>
        <w:t xml:space="preserve">        int colIndex = -1;</w:t>
        <w:br/>
        <w:br/>
        <w:t xml:space="preserve">        for (int i = 0; i &lt; jaggedArray.Length; i++)</w:t>
        <w:br/>
        <w:t xml:space="preserve">        {</w:t>
        <w:br/>
        <w:t xml:space="preserve">            int[] row = jaggedArray[i];</w:t>
        <w:br/>
        <w:t xml:space="preserve">            int left = 0;</w:t>
        <w:br/>
        <w:t xml:space="preserve">            int right = row.Length - 1;</w:t>
        <w:br/>
        <w:br/>
        <w:t xml:space="preserve">            while (left &lt;= right)</w:t>
        <w:br/>
        <w:t xml:space="preserve">            {</w:t>
        <w:br/>
        <w:t xml:space="preserve">                int mid = left + (right - left) / 2;</w:t>
        <w:br/>
        <w:t xml:space="preserve">                if (row[mid] == target)</w:t>
        <w:br/>
        <w:t xml:space="preserve">                {</w:t>
        <w:br/>
        <w:t xml:space="preserve">                    found = true;</w:t>
        <w:br/>
        <w:t xml:space="preserve">                    rowIndex = i;</w:t>
        <w:br/>
        <w:t xml:space="preserve">                    colIndex = mid;</w:t>
        <w:br/>
        <w:t xml:space="preserve">                    break;</w:t>
        <w:br/>
        <w:t xml:space="preserve">                }</w:t>
        <w:br/>
        <w:t xml:space="preserve">                else if (row[mid] &lt; target)</w:t>
        <w:br/>
        <w:t xml:space="preserve">                {</w:t>
        <w:br/>
        <w:t xml:space="preserve">                    left = mid + 1;</w:t>
        <w:br/>
        <w:t xml:space="preserve">                }</w:t>
        <w:br/>
        <w:t xml:space="preserve">                else</w:t>
        <w:br/>
        <w:t xml:space="preserve">                {</w:t>
        <w:br/>
        <w:t xml:space="preserve">                    right = mid - 1;</w:t>
        <w:br/>
        <w:t xml:space="preserve">                }</w:t>
        <w:br/>
        <w:t xml:space="preserve">            }</w:t>
        <w:br/>
        <w:t xml:space="preserve">            if (found) break;</w:t>
        <w:br/>
        <w:t xml:space="preserve">        }</w:t>
        <w:br/>
        <w:br/>
        <w:t xml:space="preserve">        Console.WriteLine("Binary Search Result:");</w:t>
        <w:br/>
        <w:t xml:space="preserve">        if (found)</w:t>
        <w:br/>
        <w:t xml:space="preserve">        {</w:t>
        <w:br/>
        <w:t xml:space="preserve">            Console.WriteLine($"Employee ID {target} found at position [{rowIndex}][{colIndex}]");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Console.WriteLine($"Employee ID {target} not found.");</w:t>
        <w:br/>
        <w:t xml:space="preserve">        }</w:t>
        <w:br/>
        <w:br/>
        <w:t xml:space="preserve">        Stack&lt;int&gt; idStack = new Stack&lt;int&gt;();</w:t>
        <w:br/>
        <w:t xml:space="preserve">        foreach (int[] row in jaggedArray)</w:t>
        <w:br/>
        <w:t xml:space="preserve">        {</w:t>
        <w:br/>
        <w:t xml:space="preserve">            foreach (int id in row)</w:t>
        <w:br/>
        <w:t xml:space="preserve">            {</w:t>
        <w:br/>
        <w:t xml:space="preserve">                idStack.Push(id);</w:t>
        <w:br/>
        <w:t xml:space="preserve">            }</w:t>
        <w:br/>
        <w:t xml:space="preserve">        }</w:t>
        <w:br/>
        <w:br/>
        <w:t xml:space="preserve">        Console.WriteLine("\nStack Contents (LIFO order):");</w:t>
        <w:br/>
        <w:t xml:space="preserve">        while (idStack.Count &gt; 0)</w:t>
        <w:br/>
        <w:t xml:space="preserve">        {</w:t>
        <w:br/>
        <w:t xml:space="preserve">            int poppedId = idStack.Pop();</w:t>
        <w:br/>
        <w:t xml:space="preserve">            Console.WriteLine($"Popped ID: {poppedId}");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System.Collections.Generic;</w:t>
        <w:br/>
        <w:br/>
        <w:t>public class Product</w:t>
        <w:br/>
        <w:t>{</w:t>
        <w:br/>
        <w:t xml:space="preserve">    public int ID { get; set; }</w:t>
        <w:br/>
        <w:t xml:space="preserve">    public string Name { get; set; }</w:t>
        <w:br/>
        <w:t xml:space="preserve">    public decimal Price { get; set; }</w:t>
        <w:br/>
        <w:t>}</w:t>
        <w:br/>
        <w:br/>
        <w:t>public class Program</w:t>
        <w:br/>
        <w:t>{</w:t>
        <w:br/>
        <w:t xml:space="preserve">    public static void Main()</w:t>
        <w:br/>
        <w:t xml:space="preserve">    {</w:t>
        <w:br/>
        <w:t xml:space="preserve">        Product[] products = new Product[]</w:t>
        <w:br/>
        <w:t xml:space="preserve">        {</w:t>
        <w:br/>
        <w:t xml:space="preserve">            new Product { ID = 1, Name = "Laptop", Price = 999.99m },</w:t>
        <w:br/>
        <w:t xml:space="preserve">            new Product { ID = 2, Name = "Mouse", Price = 25.50m },</w:t>
        <w:br/>
        <w:t xml:space="preserve">            new Product { ID = 3, Name = "Keyboard", Price = 75.00m },</w:t>
        <w:br/>
        <w:t xml:space="preserve">            new Product { ID = 4, Name = "Monitor", Price = 300.00m }</w:t>
        <w:br/>
        <w:t xml:space="preserve">        };</w:t>
        <w:br/>
        <w:br/>
        <w:t xml:space="preserve">        Array.Sort(products, (x, y) =&gt; x.Price.CompareTo(y.Price));</w:t>
        <w:br/>
        <w:br/>
        <w:t xml:space="preserve">        Queue&lt;Product&gt; productQueue = new Queue&lt;Product&gt;();</w:t>
        <w:br/>
        <w:br/>
        <w:t xml:space="preserve">        foreach (Product p in products)</w:t>
        <w:br/>
        <w:t xml:space="preserve">        {</w:t>
        <w:br/>
        <w:t xml:space="preserve">            productQueue.Enqueue(p);</w:t>
        <w:br/>
        <w:t xml:space="preserve">        }</w:t>
        <w:br/>
        <w:br/>
        <w:t xml:space="preserve">        Console.WriteLine("Processing products in FIFO order:");</w:t>
        <w:br/>
        <w:t xml:space="preserve">        while (productQueue.Count &gt; 0)</w:t>
        <w:br/>
        <w:t xml:space="preserve">        {</w:t>
        <w:br/>
        <w:t xml:space="preserve">            Product currentProduct = productQueue.Dequeue();</w:t>
        <w:br/>
        <w:t xml:space="preserve">            Console.WriteLine($"ID: {currentProduct.ID}, Name: {currentProduct.Name}, Price: {currentProduct.Price:C}");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24. Write a program to calculate the sum of the diagonal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int[,] matrix = {</w:t>
        <w:br/>
        <w:t xml:space="preserve">            {1, 2, 3},</w:t>
        <w:br/>
        <w:t xml:space="preserve">            {4, 5, 6},</w:t>
        <w:br/>
        <w:t xml:space="preserve">            {7, 8, 9}</w:t>
        <w:br/>
        <w:t xml:space="preserve">        };</w:t>
        <w:br/>
        <w:t xml:space="preserve">        int sum = 0;</w:t>
        <w:br/>
        <w:t xml:space="preserve">        int size = matrix.GetLength(0);</w:t>
        <w:br/>
        <w:t xml:space="preserve">        for (int i = 0; i &lt; size; i++)</w:t>
        <w:br/>
        <w:t xml:space="preserve">        {</w:t>
        <w:br/>
        <w:t xml:space="preserve">            sum += matrix[i, i];</w:t>
        <w:br/>
        <w:t xml:space="preserve">        }</w:t>
        <w:br/>
        <w:t xml:space="preserve">        Console.WriteLine(sum);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