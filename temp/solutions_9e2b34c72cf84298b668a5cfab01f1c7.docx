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mathiyarasu</w:t>
        <w:br/>
        <w:t>Register Number: 23215154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 Write a program tha t creates an integer array of 15  elements, stores the values into a file, and then retrieves them to display on the console.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import pickle</w:t>
        <w:br/>
        <w:br/>
        <w:t>numbers = [1, 2, 3, 4, 5]</w:t>
        <w:br/>
        <w:t>with open('numbers.txt', 'wb') as file:</w:t>
        <w:br/>
        <w:t xml:space="preserve">    pickle.dump(numbers, file)</w:t>
        <w:br/>
        <w:br/>
        <w:t>with open('numbers.txt', 'rb') as file:</w:t>
        <w:br/>
        <w:t xml:space="preserve">    retrieved_numbers = pickle.load(file)</w:t>
        <w:br/>
        <w:br/>
        <w:t>print(retrieved_numbers)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sum_diagonal_elements(matrix):</w:t>
        <w:br/>
        <w:t xml:space="preserve">    size = len(matrix)</w:t>
        <w:br/>
        <w:t xml:space="preserve">    sum = 0</w:t>
        <w:br/>
        <w:t xml:space="preserve">    for i in range(size):</w:t>
        <w:br/>
        <w:t xml:space="preserve">        sum += matrix[i][i]</w:t>
        <w:br/>
        <w:t xml:space="preserve">    return sum</w:t>
        <w:br/>
        <w:br/>
        <w:t>matrix = [[1, 2, 3], [4, 5, 6], [7, 8, 9]]</w:t>
        <w:br/>
        <w:t>print(sum_diagonal_elements(matrix))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 Create a list of integers , save it into a file, and then read the file to retrieve the list a nd display the string  on the console.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class ArrayList:</w:t>
        <w:br/>
        <w:t xml:space="preserve">    def __init__(self):</w:t>
        <w:br/>
        <w:t xml:space="preserve">        self.elements = []</w:t>
        <w:br/>
        <w:br/>
        <w:t xml:space="preserve">    def add(self, element):</w:t>
        <w:br/>
        <w:t xml:space="preserve">        self.elements.append(element)</w:t>
        <w:br/>
        <w:br/>
        <w:t xml:space="preserve">    def display(self):</w:t>
        <w:br/>
        <w:t xml:space="preserve">        for element in self.elements:</w:t>
        <w:br/>
        <w:t xml:space="preserve">            print(element)</w:t>
        <w:br/>
        <w:br/>
        <w:t>array_list = ArrayList()</w:t>
        <w:br/>
        <w:t>array_list.add(10.5)</w:t>
        <w:br/>
        <w:t>array_list.add("Hello")</w:t>
        <w:br/>
        <w:t>array_list.add(20)</w:t>
        <w:br/>
        <w:t>array_list.display()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 Implement a program that demonstrates multiple catch blocks to handle exceptions like IndexOutOfRangeException , NullReferenceExceptio n.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calculate_lower_triangle_sum(matrix):</w:t>
        <w:br/>
        <w:t xml:space="preserve">    size = len(matrix)</w:t>
        <w:br/>
        <w:t xml:space="preserve">    sum = 0</w:t>
        <w:br/>
        <w:t xml:space="preserve">    for i in range(size):</w:t>
        <w:br/>
        <w:t xml:space="preserve">        for j in range(size):</w:t>
        <w:br/>
        <w:t xml:space="preserve">            if j &lt;= i:</w:t>
        <w:br/>
        <w:t xml:space="preserve">                sum += matrix[i][j]</w:t>
        <w:br/>
        <w:t xml:space="preserve">    return sum</w:t>
        <w:br/>
        <w:br/>
        <w:t>matrix = [[1, 2, 3], [4, 5, 6], [7, 8, 9]]</w:t>
        <w:br/>
        <w:t>result = calculate_lower_triangle_sum(matrix)</w:t>
        <w:br/>
        <w:t>print(result)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 Write a C# program to create an ArrayList , add eleme nts of different data types (float , string, int), and display all elements using a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find_second_largest_smallest(array):</w:t>
        <w:br/>
        <w:t xml:space="preserve">    array.sort()</w:t>
        <w:br/>
        <w:t xml:space="preserve">    second_largest = array[-2]</w:t>
        <w:br/>
        <w:t xml:space="preserve">    second_smallest = array[1]</w:t>
        <w:br/>
        <w:t xml:space="preserve">    return second_largest, second_smallest</w:t>
        <w:br/>
        <w:br/>
        <w:t>array = [10, 50, 20, 70, 30, 40, 60]</w:t>
        <w:br/>
        <w:t>second_largest, second_smallest = find_second_largest_smallest(array)</w:t>
        <w:br/>
        <w:t>print("Second largest: ", second_largest)</w:t>
        <w:br/>
        <w:t>print("Second smallest: ", second_smallest)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 Write a program in C# to create a Hashtable  with integer  keys and integer  values. Insert three key -value pairs and display them using a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linear_search(arr, target):</w:t>
        <w:br/>
        <w:t xml:space="preserve">    for i in range(len(arr)):</w:t>
        <w:br/>
        <w:t xml:space="preserve">        for j in range(len(arr[i])):</w:t>
        <w:br/>
        <w:t xml:space="preserve">            if arr[i][j] == target:</w:t>
        <w:br/>
        <w:t xml:space="preserve">                return f"Element {target} found at index [{i}][{j}]"</w:t>
        <w:br/>
        <w:t xml:space="preserve">    return f"Element {target} not found"</w:t>
        <w:br/>
        <w:br/>
        <w:t>arr = [[1, 2, 3], [4, 5, 6], [7, 8, 9]]</w:t>
        <w:br/>
        <w:t>target = 5</w:t>
        <w:br/>
        <w:t>print(linear_search(arr, target))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7</w:t>
      </w:r>
    </w:p>
    <w:p>
      <w:r>
        <w:t>7. Write a program to implement LinkedList&lt; T&gt;, insert e lements at the beginning , and print the list using a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class Node:</w:t>
        <w:br/>
        <w:t xml:space="preserve">    def __init__(self, data=None):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insert_at_beginning(self, data):</w:t>
        <w:br/>
        <w:t xml:space="preserve">        new_node = Node(data)</w:t>
        <w:br/>
        <w:t xml:space="preserve">        new_node.next = self.head</w:t>
        <w:br/>
        <w:t xml:space="preserve">        self.head = new_node</w:t>
        <w:br/>
        <w:br/>
        <w:t xml:space="preserve">    def print_list(self):</w:t>
        <w:br/>
        <w:t xml:space="preserve">        current = self.head</w:t>
        <w:br/>
        <w:t xml:space="preserve">        while current:</w:t>
        <w:br/>
        <w:t xml:space="preserve">            print(current.data, end=" ")</w:t>
        <w:br/>
        <w:t xml:space="preserve">            current = current.next</w:t>
        <w:br/>
        <w:t xml:space="preserve">        print()</w:t>
        <w:br/>
        <w:br/>
        <w:t>linked_list = LinkedList()</w:t>
        <w:br/>
        <w:t>linked_list.insert_at_beginning(10)</w:t>
        <w:br/>
        <w:t>linked_list.insert_at_beginning(20)</w:t>
        <w:br/>
        <w:t>linked_list.insert_at_beginning(30)</w:t>
        <w:br/>
        <w:t>linked_list.print_list()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8</w:t>
      </w:r>
    </w:p>
    <w:p>
      <w:r>
        <w:t>8. Write a program to implement Stack , insert  five elements and remove them 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demonstrate_exceptions():</w:t>
        <w:br/>
        <w:t xml:space="preserve">    try:</w:t>
        <w:br/>
        <w:t xml:space="preserve">        my_list = [1, 2, 3]</w:t>
        <w:br/>
        <w:t xml:space="preserve">        print(my_list[10])</w:t>
        <w:br/>
        <w:t xml:space="preserve">    except IndexError as e:</w:t>
        <w:br/>
        <w:t xml:space="preserve">        print("Index out of range: ", str(e))</w:t>
        <w:br/>
        <w:br/>
        <w:t xml:space="preserve">    try:</w:t>
        <w:br/>
        <w:t xml:space="preserve">        my_dict = {"a": 1, "b": 2}</w:t>
        <w:br/>
        <w:t xml:space="preserve">        print(my_dict["c"])</w:t>
        <w:br/>
        <w:t xml:space="preserve">    except KeyError as e:</w:t>
        <w:br/>
        <w:t xml:space="preserve">        print("Key not found: ", str(e))</w:t>
        <w:br/>
        <w:br/>
        <w:t xml:space="preserve">    try:</w:t>
        <w:br/>
        <w:t xml:space="preserve">        my_var = None</w:t>
        <w:br/>
        <w:t xml:space="preserve">        print(my_var.upper())</w:t>
        <w:br/>
        <w:t xml:space="preserve">    except AttributeError as e:</w:t>
        <w:br/>
        <w:t xml:space="preserve">        print("Attribute error: ", str(e))</w:t>
        <w:br/>
        <w:br/>
        <w:t>demonstrate_exceptions()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9</w:t>
      </w:r>
    </w:p>
    <w:p>
      <w:r>
        <w:t>9. Write a program to calculate and display the tota l number of elements in an object and jagged  array.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import os</w:t>
        <w:br/>
        <w:br/>
        <w:t>array = [1, 2, 3, 4, 5, 6, 7, 8, 9, 10, 11, 12, 13, 14, 15]</w:t>
        <w:br/>
        <w:t>file_name = "array.txt"</w:t>
        <w:br/>
        <w:br/>
        <w:t>file = open(file_name, "w")</w:t>
        <w:br/>
        <w:t>for value in array:</w:t>
        <w:br/>
        <w:t xml:space="preserve">    file.write(str(value) + "\n")</w:t>
        <w:br/>
        <w:t>file.close()</w:t>
        <w:br/>
        <w:br/>
        <w:t>file = open(file_name, "r")</w:t>
        <w:br/>
        <w:t>retrieved_array = []</w:t>
        <w:br/>
        <w:t>for line in file:</w:t>
        <w:br/>
        <w:t xml:space="preserve">    retrieved_array.append(int(line.strip()))</w:t>
        <w:br/>
        <w:t>file.close()</w:t>
        <w:br/>
        <w:br/>
        <w:t>os.remove(file_name)</w:t>
        <w:br/>
        <w:br/>
        <w:t>for value in retrieved_array:</w:t>
        <w:br/>
        <w:t xml:space="preserve">    print(value)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11887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10</w:t>
      </w:r>
    </w:p>
    <w:p>
      <w:r>
        <w:t>10. Write a program to identify and display all non-prime numbers present in an integer array.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binary_search(arr, target):</w:t>
        <w:br/>
        <w:t xml:space="preserve">    low = 0</w:t>
        <w:br/>
        <w:t xml:space="preserve">    high = len(arr) - 1</w:t>
        <w:br/>
        <w:t xml:space="preserve">    while low &lt;= high:</w:t>
        <w:br/>
        <w:t xml:space="preserve">        mid = (low + high)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low = mid + 1</w:t>
        <w:br/>
        <w:t xml:space="preserve">        else:</w:t>
        <w:br/>
        <w:t xml:space="preserve">            high = mid - 1</w:t>
        <w:br/>
        <w:t xml:space="preserve">    return -1</w:t>
        <w:br/>
        <w:br/>
        <w:t>arr = [2, 5, 8, 12, 16, 23, 38, 56, 72, 91]</w:t>
        <w:br/>
        <w:t>target = 23</w:t>
        <w:br/>
        <w:t>result = binary_search(arr, target)</w:t>
        <w:br/>
        <w:t>print("Element is present at index", result)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11</w:t>
      </w:r>
    </w:p>
    <w:p>
      <w:r>
        <w:t>11. Write a program to find and displ ay the second largest and smallest numbers in an array.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divide_numbers(num1, num2):</w:t>
        <w:br/>
        <w:t xml:space="preserve">    try:</w:t>
        <w:br/>
        <w:t xml:space="preserve">        if not isinstance(num1, int) or not isinstance(num2, int):</w:t>
        <w:br/>
        <w:t xml:space="preserve">            raise TypeError("Both numbers must be integers")</w:t>
        <w:br/>
        <w:t xml:space="preserve">        result = num1 / num2</w:t>
        <w:br/>
        <w:t xml:space="preserve">        return result</w:t>
        <w:br/>
        <w:t xml:space="preserve">    except ZeroDivisionError:</w:t>
        <w:br/>
        <w:t xml:space="preserve">        return "Error: Division by zero is not allowed"</w:t>
        <w:br/>
        <w:t xml:space="preserve">    except TypeError as e:</w:t>
        <w:br/>
        <w:t xml:space="preserve">        return str(e)</w:t>
        <w:br/>
        <w:br/>
        <w:t>num1 = 6</w:t>
        <w:br/>
        <w:t>num2 = 0</w:t>
        <w:br/>
        <w:t>print(divide_numbers(num1, num2))</w:t>
        <w:br/>
        <w:br/>
        <w:t>num1 = 6</w:t>
        <w:br/>
        <w:t>num2 = 3</w:t>
        <w:br/>
        <w:t>print(divide_numbers(num1, num2))</w:t>
        <w:br/>
        <w:br/>
        <w:t>num1 = 6</w:t>
        <w:br/>
        <w:t>num2 = '3'</w:t>
        <w:br/>
        <w:t>print(divide_numbers(num1, num2))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12</w:t>
      </w:r>
    </w:p>
    <w:p>
      <w:r>
        <w:t>12. Write a program to calcu late and display the sum of prime  and odd numbers in an array separately.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class Hashtable:</w:t>
        <w:br/>
        <w:t xml:space="preserve">    def __init__(self):</w:t>
        <w:br/>
        <w:t xml:space="preserve">        self.size = 10</w:t>
        <w:br/>
        <w:t xml:space="preserve">        self.table = [[] for _ in range(self.size)]</w:t>
        <w:br/>
        <w:br/>
        <w:t xml:space="preserve">    def hash_function(self, key):</w:t>
        <w:br/>
        <w:t xml:space="preserve">        return key % self.size</w:t>
        <w:br/>
        <w:br/>
        <w:t xml:space="preserve">    def insert(self, key, value):</w:t>
        <w:br/>
        <w:t xml:space="preserve">        index = self.hash_function(key)</w:t>
        <w:br/>
        <w:t xml:space="preserve">        for pair in self.table[index]:</w:t>
        <w:br/>
        <w:t xml:space="preserve">            if pair[0] == key:</w:t>
        <w:br/>
        <w:t xml:space="preserve">                pair[1] = value</w:t>
        <w:br/>
        <w:t xml:space="preserve">                return</w:t>
        <w:br/>
        <w:t xml:space="preserve">        self.table[index].append([key, value])</w:t>
        <w:br/>
        <w:br/>
        <w:t xml:space="preserve">    def display(self):</w:t>
        <w:br/>
        <w:t xml:space="preserve">        for index, pairs in enumerate(self.table):</w:t>
        <w:br/>
        <w:t xml:space="preserve">            if pairs:</w:t>
        <w:br/>
        <w:t xml:space="preserve">                print(f"Index {index}:")</w:t>
        <w:br/>
        <w:t xml:space="preserve">                for pair in pairs:</w:t>
        <w:br/>
        <w:t xml:space="preserve">                    print(f"Key: {pair[0]}, Value: {pair[1]}")</w:t>
        <w:br/>
        <w:br/>
        <w:t>hashtable = Hashtable()</w:t>
        <w:br/>
        <w:t>hashtable.insert(1, 10)</w:t>
        <w:br/>
        <w:t>hashtable.insert(2, 20)</w:t>
        <w:br/>
        <w:t>hashtable.insert(11, 30)</w:t>
        <w:br/>
        <w:t>hashtable.display()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13</w:t>
      </w:r>
    </w:p>
    <w:p>
      <w:r>
        <w:t>13. Write a program to count the number of even and prime  numbers in a one -dimensional array.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import os</w:t>
        <w:br/>
        <w:br/>
        <w:t>class Directory:</w:t>
        <w:br/>
        <w:t xml:space="preserve">    def __init__(self):</w:t>
        <w:br/>
        <w:t xml:space="preserve">        self.files = {}</w:t>
        <w:br/>
        <w:br/>
        <w:t xml:space="preserve">    def add_file(self, filename):</w:t>
        <w:br/>
        <w:t xml:space="preserve">        self.files[filename] = os.stat(filename)</w:t>
        <w:br/>
        <w:br/>
        <w:t xml:space="preserve">    def get_file_details(self, filename):</w:t>
        <w:br/>
        <w:t xml:space="preserve">        if filename in self.files:</w:t>
        <w:br/>
        <w:t xml:space="preserve">            return self.files[filename]</w:t>
        <w:br/>
        <w:t xml:space="preserve">        else:</w:t>
        <w:br/>
        <w:t xml:space="preserve">            return None</w:t>
        <w:br/>
        <w:br/>
        <w:t>def search_file(filenames, target_file):</w:t>
        <w:br/>
        <w:t xml:space="preserve">    directory = Directory()</w:t>
        <w:br/>
        <w:t xml:space="preserve">    for filename in filenames:</w:t>
        <w:br/>
        <w:t xml:space="preserve">        if os.path.isfile(filename):</w:t>
        <w:br/>
        <w:t xml:space="preserve">            directory.add_file(filename)</w:t>
        <w:br/>
        <w:t xml:space="preserve">        if filename == target_file:</w:t>
        <w:br/>
        <w:t xml:space="preserve">            return directory</w:t>
        <w:br/>
        <w:t xml:space="preserve">    return directory</w:t>
        <w:br/>
        <w:br/>
        <w:t>filenames = ['file1.txt', 'file2.txt', 'file3.txt']</w:t>
        <w:br/>
        <w:t>target_file = 'file3.txt'</w:t>
        <w:br/>
        <w:br/>
        <w:t>directory = search_file(filenames, target_file)</w:t>
        <w:br/>
        <w:t>file_details = directory.get_file_details(target_file)</w:t>
        <w:br/>
        <w:br/>
        <w:t>print(file_details)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14</w:t>
      </w:r>
    </w:p>
    <w:p>
      <w:r>
        <w:t>14. Implement a program to search for a specific element  in an array using binary search 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is_prime(n):</w:t>
        <w:br/>
        <w:t xml:space="preserve">    if n &lt;= 1:</w:t>
        <w:br/>
        <w:t xml:space="preserve">        return False</w:t>
        <w:br/>
        <w:t xml:space="preserve">    if n &lt;= 3:</w:t>
        <w:br/>
        <w:t xml:space="preserve">        return True</w:t>
        <w:br/>
        <w:t xml:space="preserve">    if n % 2 == 0 or n % 3 == 0:</w:t>
        <w:br/>
        <w:t xml:space="preserve">        return False</w:t>
        <w:br/>
        <w:t xml:space="preserve">    i = 5</w:t>
        <w:br/>
        <w:t xml:space="preserve">    while i * i &lt;= n:</w:t>
        <w:br/>
        <w:t xml:space="preserve">        if n % i == 0 or n % (i + 2) == 0:</w:t>
        <w:br/>
        <w:t xml:space="preserve">            return False</w:t>
        <w:br/>
        <w:t xml:space="preserve">        i += 6</w:t>
        <w:br/>
        <w:t xml:space="preserve">    return True</w:t>
        <w:br/>
        <w:br/>
        <w:t>def find_non_primes(arr):</w:t>
        <w:br/>
        <w:t xml:space="preserve">    non_primes = []</w:t>
        <w:br/>
        <w:t xml:space="preserve">    for num in arr:</w:t>
        <w:br/>
        <w:t xml:space="preserve">        if not is_prime(num):</w:t>
        <w:br/>
        <w:t xml:space="preserve">            non_primes.append(num)</w:t>
        <w:br/>
        <w:t xml:space="preserve">    return non_primes</w:t>
        <w:br/>
        <w:br/>
        <w:t>arr = [2, 3, 4, 5, 6, 7, 8, 9, 10, 11, 12]</w:t>
        <w:br/>
        <w:t>non_primes = find_non_primes(arr)</w:t>
        <w:br/>
        <w:t>print(non_primes)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15</w:t>
      </w:r>
    </w:p>
    <w:p>
      <w:r>
        <w:t>15. Write a program to calculate the sum of the lower triangle elements of a square matrix.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int(n**0.5)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is_odd(n):</w:t>
        <w:br/>
        <w:t xml:space="preserve">    return n % 2 != 0</w:t>
        <w:br/>
        <w:br/>
        <w:t>def calculate_sums(array):</w:t>
        <w:br/>
        <w:t xml:space="preserve">    prime_sum = 0</w:t>
        <w:br/>
        <w:t xml:space="preserve">    odd_sum = 0</w:t>
        <w:br/>
        <w:t xml:space="preserve">    for num in array:</w:t>
        <w:br/>
        <w:t xml:space="preserve">        if is_prime(num):</w:t>
        <w:br/>
        <w:t xml:space="preserve">            prime_sum += num</w:t>
        <w:br/>
        <w:t xml:space="preserve">        if is_odd(num):</w:t>
        <w:br/>
        <w:t xml:space="preserve">            odd_sum += num</w:t>
        <w:br/>
        <w:t xml:space="preserve">    return prime_sum, odd_sum</w:t>
        <w:br/>
        <w:br/>
        <w:t>array = [1, 2, 3, 4, 5, 6, 7, 8, 9, 10, 11, 13]</w:t>
        <w:br/>
        <w:t>prime_sum, odd_sum = calculate_sums(array)</w:t>
        <w:br/>
        <w:t>print("Sum of prime numbers: ", prime_sum)</w:t>
        <w:br/>
        <w:t>print("Sum of odd numbers: ", odd_sum)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16</w:t>
      </w:r>
    </w:p>
    <w:p>
      <w:r>
        <w:t>16. Write a C# program to perform linear search on a sorted jagged array 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class Stack:</w:t>
        <w:br/>
        <w:t xml:space="preserve">    def __init__(self):</w:t>
        <w:br/>
        <w:t xml:space="preserve">        self.stack = []</w:t>
        <w:br/>
        <w:br/>
        <w:t xml:space="preserve">    def insert(self, value):</w:t>
        <w:br/>
        <w:t xml:space="preserve">        self.stack.append(value)</w:t>
        <w:br/>
        <w:br/>
        <w:t xml:space="preserve">    def remove(self):</w:t>
        <w:br/>
        <w:t xml:space="preserve">        if len(self.stack) &lt; 1:</w:t>
        <w:br/>
        <w:t xml:space="preserve">            return None</w:t>
        <w:br/>
        <w:t xml:space="preserve">        return self.stack.pop()</w:t>
        <w:br/>
        <w:br/>
        <w:t xml:space="preserve">    def display(self):</w:t>
        <w:br/>
        <w:t xml:space="preserve">        return self.stack</w:t>
        <w:br/>
        <w:br/>
        <w:t>s = Stack()</w:t>
        <w:br/>
        <w:t>s.insert(1)</w:t>
        <w:br/>
        <w:t>s.insert(2)</w:t>
        <w:br/>
        <w:t>s.insert(3)</w:t>
        <w:br/>
        <w:t>s.insert(4)</w:t>
        <w:br/>
        <w:t>s.insert(5)</w:t>
        <w:br/>
        <w:t>print("Stack elements: ", s.display())</w:t>
        <w:br/>
        <w:t>print("Removed element: ", s.remove())</w:t>
        <w:br/>
        <w:t>print("Stack elements after removal: ", s.display())</w:t>
        <w:br/>
        <w:t>print("Removed element: ", s.remove())</w:t>
        <w:br/>
        <w:t>print("Stack elements after removal: ", s.display())</w:t>
        <w:br/>
        <w:t>print("Removed element: ", s.remove())</w:t>
        <w:br/>
        <w:t>print("Stack elements after removal: ", s.display())</w:t>
        <w:br/>
        <w:t>print("Removed element: ", s.remove())</w:t>
        <w:br/>
        <w:t>print("Stack elements after removal: ", s.display())</w:t>
        <w:br/>
        <w:t>print("Removed element: ", s.remove())</w:t>
        <w:br/>
        <w:t>print("Stack elements after removal: ", s.display())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89611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961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17</w:t>
      </w:r>
    </w:p>
    <w:p>
      <w: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class Object:</w:t>
        <w:br/>
        <w:t xml:space="preserve">    def __init__(self, elements):</w:t>
        <w:br/>
        <w:t xml:space="preserve">        self.elements = elements</w:t>
        <w:br/>
        <w:br/>
        <w:t xml:space="preserve">    def total_elements(self):</w:t>
        <w:br/>
        <w:t xml:space="preserve">        count = 0</w:t>
        <w:br/>
        <w:t xml:space="preserve">        for element in self.elements:</w:t>
        <w:br/>
        <w:t xml:space="preserve">            if isinstance(element, list):</w:t>
        <w:br/>
        <w:t xml:space="preserve">                count += len(element)</w:t>
        <w:br/>
        <w:t xml:space="preserve">            else:</w:t>
        <w:br/>
        <w:t xml:space="preserve">                count += 1</w:t>
        <w:br/>
        <w:t xml:space="preserve">        return count</w:t>
        <w:br/>
        <w:br/>
        <w:t>class JaggedArray:</w:t>
        <w:br/>
        <w:t xml:space="preserve">    def __init__(self, array):</w:t>
        <w:br/>
        <w:t xml:space="preserve">        self.array = array</w:t>
        <w:br/>
        <w:br/>
        <w:t xml:space="preserve">    def total_elements(self):</w:t>
        <w:br/>
        <w:t xml:space="preserve">        count = 0</w:t>
        <w:br/>
        <w:t xml:space="preserve">        for row in self.array:</w:t>
        <w:br/>
        <w:t xml:space="preserve">            count += len(row)</w:t>
        <w:br/>
        <w:t xml:space="preserve">        return count</w:t>
        <w:br/>
        <w:br/>
        <w:t>object1 = Object([1, 2, [3, 4, 5], 6, [7, 8]])</w:t>
        <w:br/>
        <w:t>jagged_array1 = JaggedArray([[1, 2, 3], [4, 5], [6, 7, 8, 9]])</w:t>
        <w:br/>
        <w:br/>
        <w:t>print("Total elements in object:", object1.total_elements())</w:t>
        <w:br/>
        <w:t>print("Total elements in jagged array:", jagged_array1.total_elements())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18</w:t>
      </w:r>
    </w:p>
    <w:p>
      <w:r>
        <w:t>18. Write a program to count the number of prime  and odd numbers in a one -dimensional array.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is_prime(n):</w:t>
        <w:br/>
        <w:t xml:space="preserve">    if n &lt;= 1:</w:t>
        <w:br/>
        <w:t xml:space="preserve">        return False</w:t>
        <w:br/>
        <w:t xml:space="preserve">    if n == 2:</w:t>
        <w:br/>
        <w:t xml:space="preserve">        return True</w:t>
        <w:br/>
        <w:t xml:space="preserve">    if n % 2 == 0:</w:t>
        <w:br/>
        <w:t xml:space="preserve">        return False</w:t>
        <w:br/>
        <w:t xml:space="preserve">    i = 3</w:t>
        <w:br/>
        <w:t xml:space="preserve">    while i * i &lt;= n:</w:t>
        <w:br/>
        <w:t xml:space="preserve">        if n % i == 0:</w:t>
        <w:br/>
        <w:t xml:space="preserve">            return False</w:t>
        <w:br/>
        <w:t xml:space="preserve">        i += 2</w:t>
        <w:br/>
        <w:t xml:space="preserve">    return True</w:t>
        <w:br/>
        <w:br/>
        <w:t>def count_prime_and_odd(arr):</w:t>
        <w:br/>
        <w:t xml:space="preserve">    prime_count = 0</w:t>
        <w:br/>
        <w:t xml:space="preserve">    odd_count = 0</w:t>
        <w:br/>
        <w:t xml:space="preserve">    for num in arr:</w:t>
        <w:br/>
        <w:t xml:space="preserve">        if is_prime(num):</w:t>
        <w:br/>
        <w:t xml:space="preserve">            prime_count += 1</w:t>
        <w:br/>
        <w:t xml:space="preserve">        if num % 2 != 0:</w:t>
        <w:br/>
        <w:t xml:space="preserve">            odd_count += 1</w:t>
        <w:br/>
        <w:t xml:space="preserve">    return prime_count, odd_count</w:t>
        <w:br/>
        <w:br/>
        <w:t>arr = [1, 2, 3, 4, 5, 6, 7, 8, 9, 10, 11, 13]</w:t>
        <w:br/>
        <w:t>prime, odd = count_prime_and_odd(arr)</w:t>
        <w:br/>
        <w:t>print("Prime numbers count:", prime)</w:t>
        <w:br/>
        <w:t>print("Odd numbers count:", odd)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19</w:t>
      </w:r>
    </w:p>
    <w:p>
      <w: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import random</w:t>
        <w:br/>
        <w:t>import sys</w:t>
        <w:br/>
        <w:br/>
        <w:t>class Matrix:</w:t>
        <w:br/>
        <w:t xml:space="preserve">    def __init__(self, rows, cols):</w:t>
        <w:br/>
        <w:t xml:space="preserve">        self.rows = rows</w:t>
        <w:br/>
        <w:t xml:space="preserve">        self.cols = cols</w:t>
        <w:br/>
        <w:t xml:space="preserve">        self.matrix = [[0 for _ in range(cols)] for _ in range(rows)]</w:t>
        <w:br/>
        <w:br/>
        <w:t xml:space="preserve">    def fill_with_random_numbers(self):</w:t>
        <w:br/>
        <w:t xml:space="preserve">        for i in range(self.rows):</w:t>
        <w:br/>
        <w:t xml:space="preserve">            for j in range(self.cols):</w:t>
        <w:br/>
        <w:t xml:space="preserve">                self.matrix[i][j] = random.randint(1, 100)</w:t>
        <w:br/>
        <w:br/>
        <w:t xml:space="preserve">    def sort_each_row(self):</w:t>
        <w:br/>
        <w:t xml:space="preserve">        for i in range(self.rows):</w:t>
        <w:br/>
        <w:t xml:space="preserve">            self.matrix[i].sort()</w:t>
        <w:br/>
        <w:br/>
        <w:t xml:space="preserve">    def store_in_sorted_list(self):</w:t>
        <w:br/>
        <w:t xml:space="preserve">        sorted_list = []</w:t>
        <w:br/>
        <w:t xml:space="preserve">        for i in range(self.rows):</w:t>
        <w:br/>
        <w:t xml:space="preserve">            for j in range(self.cols):</w:t>
        <w:br/>
        <w:t xml:space="preserve">                if self.matrix[i][j] not in sorted_list:</w:t>
        <w:br/>
        <w:t xml:space="preserve">                    sorted_list.append(self.matrix[i][j])</w:t>
        <w:br/>
        <w:t xml:space="preserve">        sorted_list.sort()</w:t>
        <w:br/>
        <w:t xml:space="preserve">        return sorted_list</w:t>
        <w:br/>
        <w:br/>
        <w:t>matrix = Matrix(3, 3)</w:t>
        <w:br/>
        <w:t>matrix.fill_with_random_numbers()</w:t>
        <w:br/>
        <w:t>matrix.sort_each_row()</w:t>
        <w:br/>
        <w:t>sorted_list = matrix.store_in_sorted_list()</w:t>
        <w:br/>
        <w:t>print(matrix.matrix)</w:t>
        <w:br/>
        <w:t>print(sorted_list)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20</w:t>
      </w:r>
    </w:p>
    <w:p>
      <w: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from collections import deque</w:t>
        <w:br/>
        <w:br/>
        <w:t>class Product:</w:t>
        <w:br/>
        <w:t xml:space="preserve">    def __init__(self, id, name, price):</w:t>
        <w:br/>
        <w:t xml:space="preserve">        self.id = id</w:t>
        <w:br/>
        <w:t xml:space="preserve">        self.name = name</w:t>
        <w:br/>
        <w:t xml:space="preserve">        self.price = price</w:t>
        <w:br/>
        <w:br/>
        <w:t xml:space="preserve">    def __repr__(self):</w:t>
        <w:br/>
        <w:t xml:space="preserve">        return f'Product({self.id}, {self.name}, {self.price})'</w:t>
        <w:br/>
        <w:br/>
        <w:t>class ProductManager:</w:t>
        <w:br/>
        <w:t xml:space="preserve">    def __init__(self):</w:t>
        <w:br/>
        <w:t xml:space="preserve">        self.products = []</w:t>
        <w:br/>
        <w:br/>
        <w:t xml:space="preserve">    def add_product(self, product):</w:t>
        <w:br/>
        <w:t xml:space="preserve">        self.products.append(product)</w:t>
        <w:br/>
        <w:br/>
        <w:t xml:space="preserve">    def sort_products_by_price(self):</w:t>
        <w:br/>
        <w:t xml:space="preserve">        self.products.sort(key=lambda x: x.price)</w:t>
        <w:br/>
        <w:br/>
        <w:t xml:space="preserve">    def process_products(self):</w:t>
        <w:br/>
        <w:t xml:space="preserve">        queue = deque(self.products)</w:t>
        <w:br/>
        <w:t xml:space="preserve">        while queue:</w:t>
        <w:br/>
        <w:t xml:space="preserve">            product = queue.popleft()</w:t>
        <w:br/>
        <w:t xml:space="preserve">            print(product)</w:t>
        <w:br/>
        <w:br/>
        <w:t>product1 = Product(1, 'Product A', 10.99)</w:t>
        <w:br/>
        <w:t>product2 = Product(2, 'Product B', 5.99)</w:t>
        <w:br/>
        <w:t>product3 = Product(3, 'Product C', 7.99)</w:t>
        <w:br/>
        <w:br/>
        <w:t>manager = ProductManager()</w:t>
        <w:br/>
        <w:t>manager.add_product(product1)</w:t>
        <w:br/>
        <w:t>manager.add_product(product2)</w:t>
        <w:br/>
        <w:t>manager.add_product(product3)</w:t>
        <w:br/>
        <w:br/>
        <w:t>manager.sort_products_by_price()</w:t>
        <w:br/>
        <w:t>manager.process_products()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21</w:t>
      </w:r>
    </w:p>
    <w:p>
      <w: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is_prime(n):</w:t>
        <w:br/>
        <w:t xml:space="preserve">    if n &lt;= 1:</w:t>
        <w:br/>
        <w:t xml:space="preserve">        return False</w:t>
        <w:br/>
        <w:t xml:space="preserve">    if n &lt;= 3:</w:t>
        <w:br/>
        <w:t xml:space="preserve">        return True</w:t>
        <w:br/>
        <w:t xml:space="preserve">    if n % 2 == 0 or n % 3 == 0:</w:t>
        <w:br/>
        <w:t xml:space="preserve">        return False</w:t>
        <w:br/>
        <w:t xml:space="preserve">    i = 5</w:t>
        <w:br/>
        <w:t xml:space="preserve">    while i * i &lt;= n:</w:t>
        <w:br/>
        <w:t xml:space="preserve">        if n % i == 0 or n % (i + 2) == 0:</w:t>
        <w:br/>
        <w:t xml:space="preserve">            return False</w:t>
        <w:br/>
        <w:t xml:space="preserve">        i += 6</w:t>
        <w:br/>
        <w:t xml:space="preserve">    return True</w:t>
        <w:br/>
        <w:br/>
        <w:t>def count_even_prime(arr):</w:t>
        <w:br/>
        <w:t xml:space="preserve">    even_count = 0</w:t>
        <w:br/>
        <w:t xml:space="preserve">    prime_count = 0</w:t>
        <w:br/>
        <w:t xml:space="preserve">    for num in arr:</w:t>
        <w:br/>
        <w:t xml:space="preserve">        if num % 2 == 0:</w:t>
        <w:br/>
        <w:t xml:space="preserve">            even_count += 1</w:t>
        <w:br/>
        <w:t xml:space="preserve">        if is_prime(num):</w:t>
        <w:br/>
        <w:t xml:space="preserve">            prime_count += 1</w:t>
        <w:br/>
        <w:t xml:space="preserve">    return even_count, prime_count</w:t>
        <w:br/>
        <w:br/>
        <w:t>arr = [2, 3, 4, 5, 6, 7, 8, 9, 10, 11, 12]</w:t>
        <w:br/>
        <w:t>even_count, prime_count = count_even_prime(arr)</w:t>
        <w:br/>
        <w:t>print("Even count:", even_count)</w:t>
        <w:br/>
        <w:t>print("Prime count:", prime_count)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22</w:t>
      </w:r>
    </w:p>
    <w:p>
      <w: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class Student:</w:t>
        <w:br/>
        <w:t xml:space="preserve">    def __init__(self, name, marks):</w:t>
        <w:br/>
        <w:t xml:space="preserve">        self.name = name</w:t>
        <w:br/>
        <w:t xml:space="preserve">        self.marks = marks</w:t>
        <w:br/>
        <w:br/>
        <w:t>class StudentMarks:</w:t>
        <w:br/>
        <w:t xml:space="preserve">    def __init__(self):</w:t>
        <w:br/>
        <w:t xml:space="preserve">        self.students = []</w:t>
        <w:br/>
        <w:br/>
        <w:t xml:space="preserve">    def add_student(self, name, marks):</w:t>
        <w:br/>
        <w:t xml:space="preserve">        self.students.append(Student(name, marks))</w:t>
        <w:br/>
        <w:br/>
        <w:t xml:space="preserve">    def find_highest_mark(self):</w:t>
        <w:br/>
        <w:t xml:space="preserve">        highest_mark = 0</w:t>
        <w:br/>
        <w:t xml:space="preserve">        for student in self.students:</w:t>
        <w:br/>
        <w:t xml:space="preserve">            if student.marks &gt; highest_mark:</w:t>
        <w:br/>
        <w:t xml:space="preserve">                highest_mark = student.marks</w:t>
        <w:br/>
        <w:t xml:space="preserve">        return highest_mark</w:t>
        <w:br/>
        <w:br/>
        <w:t xml:space="preserve">    def find_student_by_name(self, name):</w:t>
        <w:br/>
        <w:t xml:space="preserve">        for student in self.students:</w:t>
        <w:br/>
        <w:t xml:space="preserve">            if student.name == name:</w:t>
        <w:br/>
        <w:t xml:space="preserve">                return student</w:t>
        <w:br/>
        <w:t xml:space="preserve">        return None</w:t>
        <w:br/>
        <w:br/>
        <w:t>student_marks = StudentMarks()</w:t>
        <w:br/>
        <w:t>student_marks.add_student("John", 90)</w:t>
        <w:br/>
        <w:t>student_marks.add_student("Emma", 95)</w:t>
        <w:br/>
        <w:t>student_marks.add_student("Michael", 92)</w:t>
        <w:br/>
        <w:br/>
        <w:t>highest_mark = student_marks.find_highest_mark()</w:t>
        <w:br/>
        <w:t>print("Highest Mark:", highest_mark)</w:t>
        <w:br/>
        <w:br/>
        <w:t>student = student_marks.find_student_by_name("Emma")</w:t>
        <w:br/>
        <w:t>if student:</w:t>
        <w:br/>
        <w:t xml:space="preserve">    print("Student Name:", student.name)</w:t>
        <w:br/>
        <w:t xml:space="preserve">    print("Student Marks:", student.marks)</w:t>
        <w:br/>
        <w:t>else:</w:t>
        <w:br/>
        <w:t xml:space="preserve">    print("Student not found")</w:t>
        <w:br/>
        <w:br/>
        <w:t>students_dict = {}</w:t>
        <w:br/>
        <w:t>for student in student_marks.students:</w:t>
        <w:br/>
        <w:t xml:space="preserve">    students_dict[student.name] = student.marks</w:t>
        <w:br/>
        <w:br/>
        <w:t>print("Students Dictionary:", students_dict)</w:t>
        <w:br/>
        <w:br/>
        <w:t>student_mark = students_dict.get("John")</w:t>
        <w:br/>
        <w:t>if student_mark:</w:t>
        <w:br/>
        <w:t xml:space="preserve">    print("Student Mark:", student_mark)</w:t>
        <w:br/>
        <w:t>else:</w:t>
        <w:br/>
        <w:t xml:space="preserve">    print("Student not found")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23</w:t>
      </w:r>
    </w:p>
    <w:p>
      <w: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class Node:</w:t>
        <w:br/>
        <w:t xml:space="preserve">    def __init__(self, data=None):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append(self, data):</w:t>
        <w:br/>
        <w:t xml:space="preserve">        if not self.head:</w:t>
        <w:br/>
        <w:t xml:space="preserve">            self.head = Node(data)</w:t>
        <w:br/>
        <w:t xml:space="preserve">        else:</w:t>
        <w:br/>
        <w:t xml:space="preserve">            current = self.head</w:t>
        <w:br/>
        <w:t xml:space="preserve">            while current.next:</w:t>
        <w:br/>
        <w:t xml:space="preserve">                current = current.next</w:t>
        <w:br/>
        <w:t xml:space="preserve">            current.next = Node(data)</w:t>
        <w:br/>
        <w:br/>
        <w:t xml:space="preserve">    def display(self):</w:t>
        <w:br/>
        <w:t xml:space="preserve">        elements = []</w:t>
        <w:br/>
        <w:t xml:space="preserve">        current_node = self.head</w:t>
        <w:br/>
        <w:t xml:space="preserve">        while current_node:</w:t>
        <w:br/>
        <w:t xml:space="preserve">            elements.append(current_node.data)</w:t>
        <w:br/>
        <w:t xml:space="preserve">            current_node = current_node.next</w:t>
        <w:br/>
        <w:t xml:space="preserve">        return elements</w:t>
        <w:br/>
        <w:br/>
        <w:t>class Student:</w:t>
        <w:br/>
        <w:t xml:space="preserve">    def __init__(self, ID, Father_Name, Marks):</w:t>
        <w:br/>
        <w:t xml:space="preserve">        self.ID = ID</w:t>
        <w:br/>
        <w:t xml:space="preserve">        self.Father_Name = Father_Name</w:t>
        <w:br/>
        <w:t xml:space="preserve">        self.Marks = Marks</w:t>
        <w:br/>
        <w:br/>
        <w:t xml:space="preserve">    def __repr__(self):</w:t>
        <w:br/>
        <w:t xml:space="preserve">        return f"ID: {self.ID}, Father's Name: {self.Father_Name}, Marks: {self.Marks}"</w:t>
        <w:br/>
        <w:br/>
        <w:t>students = [</w:t>
        <w:br/>
        <w:t xml:space="preserve">    Student(1, "John", 85),</w:t>
        <w:br/>
        <w:t xml:space="preserve">    Student(2, "Mike", 90),</w:t>
        <w:br/>
        <w:t xml:space="preserve">    Student(3, "Emma", 78),</w:t>
        <w:br/>
        <w:t xml:space="preserve">    Student(4, "David", 92),</w:t>
        <w:br/>
        <w:t xml:space="preserve">    Student(5, "Sophia", 88)</w:t>
        <w:br/>
        <w:t>]</w:t>
        <w:br/>
        <w:br/>
        <w:t>students.sort(key=lambda x: x.Marks)</w:t>
        <w:br/>
        <w:br/>
        <w:t>linked_list = LinkedList()</w:t>
        <w:br/>
        <w:t>for student in students:</w:t>
        <w:br/>
        <w:t xml:space="preserve">    linked_list.append(student)</w:t>
        <w:br/>
        <w:br/>
        <w:t>sorted_students = linked_list.display()</w:t>
        <w:br/>
        <w:t>for student in sorted_students:</w:t>
        <w:br/>
        <w:t xml:space="preserve">    print(student)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24</w:t>
      </w:r>
    </w:p>
    <w:p>
      <w:r>
        <w:t>24. Write a program to calculate the sum of the diagonal elements of a square matrix.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class Stack:</w:t>
        <w:br/>
        <w:t xml:space="preserve">    def __init__(self):</w:t>
        <w:br/>
        <w:t xml:space="preserve">        self.stack = []</w:t>
        <w:br/>
        <w:br/>
        <w:t xml:space="preserve">    def push(self, value):</w:t>
        <w:br/>
        <w:t xml:space="preserve">        self.stack.append(value)</w:t>
        <w:br/>
        <w:br/>
        <w:t xml:space="preserve">    def pop(self):</w:t>
        <w:br/>
        <w:t xml:space="preserve">        if self.is_empty():</w:t>
        <w:br/>
        <w:t xml:space="preserve">            return None</w:t>
        <w:br/>
        <w:t xml:space="preserve">        return self.stack.pop()</w:t>
        <w:br/>
        <w:br/>
        <w:t xml:space="preserve">    def is_empty(self):</w:t>
        <w:br/>
        <w:t xml:space="preserve">        return len(self.stack) == 0</w:t>
        <w:br/>
        <w:br/>
        <w:t xml:space="preserve">    def peek(self):</w:t>
        <w:br/>
        <w:t xml:space="preserve">        if self.is_empty():</w:t>
        <w:br/>
        <w:t xml:space="preserve">            return None</w:t>
        <w:br/>
        <w:t xml:space="preserve">        return self.stack[-1]</w:t>
        <w:br/>
        <w:br/>
        <w:t xml:space="preserve">    def size(self):</w:t>
        <w:br/>
        <w:t xml:space="preserve">        return len(self.stack)</w:t>
        <w:br/>
        <w:br/>
        <w:br/>
        <w:t>class Employee:</w:t>
        <w:br/>
        <w:t xml:space="preserve">    def __init__(self, id):</w:t>
        <w:br/>
        <w:t xml:space="preserve">        self.id = id</w:t>
        <w:br/>
        <w:br/>
        <w:br/>
        <w:t>def binary_search(arr, target):</w:t>
        <w:br/>
        <w:t xml:space="preserve">    low = 0</w:t>
        <w:br/>
        <w:t xml:space="preserve">    high = len(arr) - 1</w:t>
        <w:br/>
        <w:t xml:space="preserve">    while low &lt;= high:</w:t>
        <w:br/>
        <w:t xml:space="preserve">        mid = (low + high)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low = mid + 1</w:t>
        <w:br/>
        <w:t xml:space="preserve">        else:</w:t>
        <w:br/>
        <w:t xml:space="preserve">            high = mid - 1</w:t>
        <w:br/>
        <w:t xml:space="preserve">    return -1</w:t>
        <w:br/>
        <w:br/>
        <w:br/>
        <w:t>def main():</w:t>
        <w:br/>
        <w:t xml:space="preserve">    employee_ids = [10, 20, 30, 40, 50, 60, 70, 80, 90, 100]</w:t>
        <w:br/>
        <w:t xml:space="preserve">    stack = Stack()</w:t>
        <w:br/>
        <w:t xml:space="preserve">    for id in employee_ids:</w:t>
        <w:br/>
        <w:t xml:space="preserve">        stack.push(id)</w:t>
        <w:br/>
        <w:br/>
        <w:t xml:space="preserve">    target_id = 50</w:t>
        <w:br/>
        <w:t xml:space="preserve">    index = binary_search(employee_ids, target_id)</w:t>
        <w:br/>
        <w:t xml:space="preserve">    if index != -1:</w:t>
        <w:br/>
        <w:t xml:space="preserve">        print("Employee ID found at index:", index)</w:t>
        <w:br/>
        <w:t xml:space="preserve">    else:</w:t>
        <w:br/>
        <w:t xml:space="preserve">        print("Employee ID not found")</w:t>
        <w:br/>
        <w:br/>
        <w:t xml:space="preserve">    print("Stack size:", stack.size())</w:t>
        <w:br/>
        <w:t xml:space="preserve">    print("Popped ID:", stack.pop())</w:t>
        <w:br/>
        <w:t xml:space="preserve">    print("Stack size after pop:", stack.size())</w:t>
        <w:br/>
        <w:br/>
        <w:br/>
        <w:t>if __name__ == "__main__":</w:t>
        <w:br/>
        <w:t xml:space="preserve">    main()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572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