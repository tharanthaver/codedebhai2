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numpy as np</w:t>
        <w:br/>
        <w:br/>
        <w:t>array = np.array([1, 2, 3, 4, 5, 6, 7, 8, 9, 10, 11, 12, 13, 14, 15])</w:t>
        <w:br/>
        <w:br/>
        <w:t>np.savetxt('array_data.txt', array)</w:t>
        <w:br/>
        <w:br/>
        <w:t>loaded_array = np.loadtxt('array_data.txt')</w:t>
        <w:br/>
        <w:br/>
        <w:t>print("Retrieved array from file:", loaded_array)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209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0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10</w:t>
        <w:br/>
        <w:t xml:space="preserve">    num2 = 0</w:t>
        <w:br/>
        <w:t xml:space="preserve">    result = num1 / num2</w:t>
        <w:br/>
        <w:t xml:space="preserve">    print(f"The result of {num1} divided by {num2} is: {result}")</w:t>
        <w:br/>
        <w:t>except ZeroDivisionError:</w:t>
        <w:br/>
        <w:t xml:space="preserve">    print("Error: Division by zero is not allowed!")</w:t>
        <w:br/>
        <w:t>except TypeError:</w:t>
        <w:br/>
        <w:t xml:space="preserve">    print("Error: Invalid data type! Both numbers must be integers.")</w:t>
        <w:br/>
        <w:t>except Exception as e:</w:t>
        <w:br/>
        <w:t xml:space="preserve">    print(f"An unexpected error occurred: {str(e)}")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retrieved_numbers = []</w:t>
        <w:br/>
        <w:t>with open('numbers.txt', 'r') as file:</w:t>
        <w:br/>
        <w:t xml:space="preserve">    for line in file:</w:t>
        <w:br/>
        <w:t xml:space="preserve">        retrieved_numbers.append(int(line.strip()))</w:t>
        <w:br/>
        <w:br/>
        <w:t>print(retrieved_numbers)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my_list = [1, 2, 3]</w:t>
        <w:br/>
        <w:t xml:space="preserve">    print(my_list[5])</w:t>
        <w:br/>
        <w:t>except IndexError:</w:t>
        <w:br/>
        <w:t xml:space="preserve">    print("Index out of range error occurred")</w:t>
        <w:br/>
        <w:br/>
        <w:t>try:</w:t>
        <w:br/>
        <w:t xml:space="preserve">    my_dict = None</w:t>
        <w:br/>
        <w:t xml:space="preserve">    print(my_dict['key'])</w:t>
        <w:br/>
        <w:t>except TypeError:</w:t>
        <w:br/>
        <w:t xml:space="preserve">    print("Null reference error occurred")</w:t>
        <w:br/>
        <w:br/>
        <w:t>try:</w:t>
        <w:br/>
        <w:t xml:space="preserve">    x = 10/0</w:t>
        <w:br/>
        <w:t>except ZeroDivisionError:</w:t>
        <w:br/>
        <w:t xml:space="preserve">    print("Division by zero error occurred")</w:t>
        <w:br/>
        <w:t>except Exception as e:</w:t>
        <w:br/>
        <w:t xml:space="preserve">    print(f"An unexpected error occurred: {e}")</w:t>
        <w:br/>
        <w:br/>
        <w:t>try:</w:t>
        <w:br/>
        <w:t xml:space="preserve">    my_list = [1, 2, 3]</w:t>
        <w:br/>
        <w:t xml:space="preserve">    my_dict = None</w:t>
        <w:br/>
        <w:t xml:space="preserve">    print(my_list[1])</w:t>
        <w:br/>
        <w:t xml:space="preserve">    print(my_dict['key'])</w:t>
        <w:br/>
        <w:t>except IndexError:</w:t>
        <w:br/>
        <w:t xml:space="preserve">    print("Index error occurred")</w:t>
        <w:br/>
        <w:t>except TypeError:</w:t>
        <w:br/>
        <w:t xml:space="preserve">    print("Type error occurred")</w:t>
        <w:br/>
        <w:t>finally:</w:t>
        <w:br/>
        <w:t xml:space="preserve">    print("This will always execute")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629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[]</w:t>
        <w:br/>
        <w:t>my_list.append(42)</w:t>
        <w:br/>
        <w:t>my_list.append(3.14)</w:t>
        <w:br/>
        <w:t>my_list.append("Hello")</w:t>
        <w:br/>
        <w:t>my_list.append(7)</w:t>
        <w:br/>
        <w:t>my_list.append(2.718)</w:t>
        <w:br/>
        <w:t>my_list.append("World")</w:t>
        <w:br/>
        <w:t>for item in my_list: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629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hashtable = {}</w:t>
        <w:br/>
        <w:t>hashtable[1] = 100</w:t>
        <w:br/>
        <w:t>hashtable[2] = 200</w:t>
        <w:br/>
        <w:t>hashtable[3] = 300</w:t>
        <w:br/>
        <w:t>for key, value in hashtable.items():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2308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my_list = LinkedList()</w:t>
        <w:br/>
        <w:t>my_list.insert_at_beginning(30)</w:t>
        <w:br/>
        <w:t>my_list.insert_at_beginning(20)</w:t>
        <w:br/>
        <w:t>my_list.insert_at_beginning(10)</w:t>
        <w:br/>
        <w:t>my_list.print_list()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display(self):</w:t>
        <w:br/>
        <w:t xml:space="preserve">        print("Stack:", 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print("After pushing elements:")</w:t>
        <w:br/>
        <w:t>stack.display()</w:t>
        <w:br/>
        <w:br/>
        <w:t>stack.pop()</w:t>
        <w:br/>
        <w:t>stack.pop()</w:t>
        <w:br/>
        <w:t>stack.pop()</w:t>
        <w:br/>
        <w:t>stack.pop()</w:t>
        <w:br/>
        <w:t>stack.pop()</w:t>
        <w:br/>
        <w:br/>
        <w:t>print("After popping all elements:")</w:t>
        <w:br/>
        <w:t>stack.display()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6969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9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(list, tuple)):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return 1</w:t>
        <w:br/>
        <w:br/>
        <w:t>regular_array = [[1, 2, 3], [4, 5, 6], [7, 8, 9]]</w:t>
        <w:br/>
        <w:t>jagged_array = [[1, 2], [3, 4, 5], [6], [7, 8, 9, 10]]</w:t>
        <w:br/>
        <w:br/>
        <w:t>regular_count = count_elements(regular_array)</w:t>
        <w:br/>
        <w:t>jagged_count = count_elements(jagged_array)</w:t>
        <w:br/>
        <w:br/>
        <w:t>print(f"Regular array elements: {regular_count}")</w:t>
        <w:br/>
        <w:t>print(f"Jagged array elements: {jagged_count}")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76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6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 = [4, 7, 10, 13, 16, 19, 20, 23, 25, 28, 31]</w:t>
        <w:br/>
        <w:br/>
        <w:t>non_prime_numbers = []</w:t>
        <w:br/>
        <w:t>for num in arr:</w:t>
        <w:br/>
        <w:t xml:space="preserve">    if is_not_prime(num):</w:t>
        <w:br/>
        <w:t xml:space="preserve">        non_prime_numbers.append(num)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find_second_numbers(arr):</w:t>
        <w:br/>
        <w:t xml:space="preserve">    if len(arr) &lt; 2:</w:t>
        <w:br/>
        <w:t xml:space="preserve">        return None, None</w:t>
        <w:br/>
        <w:t xml:space="preserve">    sorted_arr = sorted(arr)</w:t>
        <w:br/>
        <w:t xml:space="preserve">    second_smallest = sorted_arr[1]</w:t>
        <w:br/>
        <w:t xml:space="preserve">    second_largest = sorted_arr[-2]</w:t>
        <w:br/>
        <w:t xml:space="preserve">    return second_smallest, second_largest</w:t>
        <w:br/>
        <w:br/>
        <w:t>numbers = [12, 45, 2, 41, 31, 10, 8, 6, 4]</w:t>
        <w:br/>
        <w:t>second_min, second_max = find_second_numbers(numbers)</w:t>
        <w:br/>
        <w:t>print(f"Second smallest number: {second_min}")</w:t>
        <w:br/>
        <w:t>print(f"Second largest number: {second_max}")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764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6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15, 17]</w:t>
        <w:br/>
        <w:br/>
        <w:t>prime_sum = sum(num for num in array if is_prime(num))</w:t>
        <w:br/>
        <w:t>odd_sum = sum(num for num in array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764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6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even, prime = count_even_and_prime(array)</w:t>
        <w:br/>
        <w:t>print(f"Number of even numbers: {even}")</w:t>
        <w:br/>
        <w:t>print(f"Number of prime numbers: {prime}")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764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6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 = [2, 5, 8, 12, 16, 23, 38, 45, 50]</w:t>
        <w:br/>
        <w:t>target = 23</w:t>
        <w:br/>
        <w:br/>
        <w:t>result = binary_search(arr,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sum_lower_triangle(matrix):</w:t>
        <w:br/>
        <w:t xml:space="preserve">    n = len(matrix)</w:t>
        <w:br/>
        <w:t xml:space="preserve">    sum = 0</w:t>
        <w:br/>
        <w:t xml:space="preserve">    for i in range(n):</w:t>
        <w:br/>
        <w:t xml:space="preserve">        for j in range(i + 1):</w:t>
        <w:br/>
        <w:t xml:space="preserve">            sum += matrix[i][j]</w:t>
        <w:br/>
        <w:t xml:space="preserve">    return 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sum_lower_triangle(matrix)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(i, j)</w:t>
        <w:br/>
        <w:t xml:space="preserve">    return None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result = linear_search_jagged(jagged_array, target)</w:t>
        <w:br/>
        <w:br/>
        <w:t>if result:</w:t>
        <w:br/>
        <w:t xml:space="preserve">    print(f"Element {target} found at position: row {result[0]}, column {result[1]}")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"Paul Sr.", 95),</w:t>
        <w:br/>
        <w:t xml:space="preserve">    Student(5, "Robert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(descending order):")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6291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15, 17, 19]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764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6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print("Sorted Matrix:")</w:t>
        <w:br/>
        <w:t>for row in matrix:</w:t>
        <w:br/>
        <w:t xml:space="preserve">    print(row)</w:t>
        <w:br/>
        <w:br/>
        <w:t>unique_values = list(set([num for row in matrix for num in row]))</w:t>
        <w:br/>
        <w:t>unique_values.sort()</w:t>
        <w:br/>
        <w:br/>
        <w:t>print("\nUnique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095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datetime import datetime</w:t>
        <w:br/>
        <w:br/>
        <w:t>filenames = ['test1.txt', 'test2.pdf', 'data.csv', 'image.jpg', 'document.docx', 'script.py', 'notes.txt']</w:t>
        <w:br/>
        <w:t>search_file = 'test1.txt'</w:t>
        <w:br/>
        <w:t>file_directory = {}</w:t>
        <w:br/>
        <w:br/>
        <w:t>for filename in filenames:</w:t>
        <w:br/>
        <w:t xml:space="preserve">    file_path = os.path.join(os.getcwd(), filename)</w:t>
        <w:br/>
        <w:t xml:space="preserve">    if os.path.exists(file_path):</w:t>
        <w:br/>
        <w:t xml:space="preserve">        file_stats = os.stat(file_path)</w:t>
        <w:br/>
        <w:t xml:space="preserve">        file_info = {</w:t>
        <w:br/>
        <w:t xml:space="preserve">            'size': file_stats.st_size,</w:t>
        <w:br/>
        <w:t xml:space="preserve">            'created': datetime.fromtimestamp(file_stats.st_ctime).strftime('%Y-%m-%d %H:%M:%S'),</w:t>
        <w:br/>
        <w:t xml:space="preserve">            'modified': datetime.fromtimestamp(file_stats.st_mtime).strftime('%Y-%m-%d %H:%M:%S'),</w:t>
        <w:br/>
        <w:t xml:space="preserve">            'path': file_path</w:t>
        <w:br/>
        <w:t xml:space="preserve">        }</w:t>
        <w:br/>
        <w:t xml:space="preserve">        file_directory[filename] = file_info</w:t>
        <w:br/>
        <w:br/>
        <w:t>if search_file in file_directory:</w:t>
        <w:br/>
        <w:t xml:space="preserve">    file_details = file_directory[search_file]</w:t>
        <w:br/>
        <w:t xml:space="preserve">    print(f"File found: {search_file}")</w:t>
        <w:br/>
        <w:t xml:space="preserve">    print(f"Size: {file_details['size']} bytes")</w:t>
        <w:br/>
        <w:t xml:space="preserve">    print(f"Created: {file_details['created']}")</w:t>
        <w:br/>
        <w:t xml:space="preserve">    print(f"Modified: {file_details['modified']}")</w:t>
        <w:br/>
        <w:t xml:space="preserve">    print(f"Path: {file_details['path']}")</w:t>
        <w:br/>
        <w:t>else:</w:t>
        <w:br/>
        <w:t xml:space="preserve">    print(f"File {search_file} not found in the system")</w:t>
        <w:br/>
        <w:br/>
        <w:t>print("\nAll valid files in directory:")</w:t>
        <w:br/>
        <w:t>for filename, details in file_directory.items():</w:t>
        <w:br/>
        <w:t xml:space="preserve">    print(f"{filename}: {details['path']}")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2308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students_marks = [[85, 92, 78], [95, 88, 90], [76, 85, 92], [89, 91, 87]]</w:t>
        <w:br/>
        <w:br/>
        <w:t>highest_mark = max(max(row) for row in students_marks)</w:t>
        <w:br/>
        <w:br/>
        <w:t>student_names = ["John", "Alice", "Bob", "Emma"]</w:t>
        <w:br/>
        <w:br/>
        <w:t>students_dict = {}</w:t>
        <w:br/>
        <w:t>for name, marks in zip(student_names, students_marks):</w:t>
        <w:br/>
        <w:t xml:space="preserve">    students_dict[name] = marks</w:t>
        <w:br/>
        <w:br/>
        <w:t>search_name = "Alice"</w:t>
        <w:br/>
        <w:t>if search_name in students_dict:</w:t>
        <w:br/>
        <w:t xml:space="preserve">    print(f"Highest mark in class: {highest_mark}")</w:t>
        <w:br/>
        <w:t xml:space="preserve">    print(f"Marks for {search_name}: {students_dict[search_name]}")</w:t>
        <w:br/>
        <w:t xml:space="preserve">    print(f"Highest mark for {search_name}: {max(students_dict[search_name])}")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2308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push(self, item):</w:t>
        <w:br/>
        <w:t xml:space="preserve">        self.items.append(item)</w:t>
        <w:br/>
        <w:t xml:space="preserve">    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>jagged_array = [</w:t>
        <w:br/>
        <w:t xml:space="preserve">    [101, 102, 103, 104],</w:t>
        <w:br/>
        <w:t xml:space="preserve">    [201, 202],</w:t>
        <w:br/>
        <w:t xml:space="preserve">    [301, 302, 303],</w:t>
        <w:br/>
        <w:t xml:space="preserve">    [401]</w:t>
        <w:br/>
        <w:t>]</w:t>
        <w:br/>
        <w:br/>
        <w:t>employee_stack = Stack()</w:t>
        <w:br/>
        <w:br/>
        <w:t>for subarray in jagged_array:</w:t>
        <w:br/>
        <w:t xml:space="preserve">    subarray.sort()</w:t>
        <w:br/>
        <w:t xml:space="preserve">    for emp_id in subarray:</w:t>
        <w:br/>
        <w:t xml:space="preserve">        employee_stack.push(emp_id)</w:t>
        <w:br/>
        <w:br/>
        <w:t>search_id = 302</w:t>
        <w:br/>
        <w:t>result = -1</w:t>
        <w:br/>
        <w:br/>
        <w:t>for subarray in jagged_array:</w:t>
        <w:br/>
        <w:t xml:space="preserve">    search_result = binary_search(subarray, search_id)</w:t>
        <w:br/>
        <w:t xml:space="preserve">    if search_result != -1:</w:t>
        <w:br/>
        <w:t xml:space="preserve">        result = search_result</w:t>
        <w:br/>
        <w:t xml:space="preserve">        break</w:t>
        <w:br/>
        <w:br/>
        <w:t>print(f"Search result for ID {search_id}: {'Found' if result != -1 else 'Not Found'}")</w:t>
        <w:br/>
        <w:br/>
        <w:t>print("\nRetrieving IDs from stack (LIFO):")</w:t>
        <w:br/>
        <w:t>while not employee_stack.is_empty():</w:t>
        <w:br/>
        <w:t xml:space="preserve">    print(employee_stack.pop())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23891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9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"Watch", 300),</w:t>
        <w:br/>
        <w:t xml:space="preserve">    Product(5, "Headphones", 150)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in queue (ordered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6291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print(diagonal_sum)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