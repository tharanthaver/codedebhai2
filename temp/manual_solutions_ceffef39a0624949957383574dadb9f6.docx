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odd or even voting age 13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age = 13</w:t>
        <w:br/>
        <w:t>if age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